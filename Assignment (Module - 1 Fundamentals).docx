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sz w:val="34"/>
          <w:szCs w:val="34"/>
        </w:rPr>
      </w:pPr>
      <w:r>
        <w:rPr>
          <w:sz w:val="34"/>
          <w:szCs w:val="34"/>
          <w:rtl w:val="0"/>
        </w:rPr>
        <w:t>Assignment (Module - 1 Fundamentals)</w:t>
      </w:r>
    </w:p>
    <w:p w14:paraId="00000002">
      <w:pPr>
        <w:jc w:val="center"/>
        <w:rPr>
          <w:sz w:val="34"/>
          <w:szCs w:val="34"/>
        </w:rPr>
      </w:pPr>
    </w:p>
    <w:p w14:paraId="00000003">
      <w:pPr>
        <w:ind w:left="0" w:firstLine="0"/>
      </w:pPr>
      <w:r>
        <w:rPr>
          <w:rtl w:val="0"/>
        </w:rPr>
        <w:t>Q:- What is SDLC ?</w:t>
      </w:r>
    </w:p>
    <w:p w14:paraId="00000004">
      <w:pPr>
        <w:ind w:left="0" w:firstLine="0"/>
      </w:pPr>
      <w:r>
        <w:rPr>
          <w:rtl w:val="0"/>
        </w:rPr>
        <w:t xml:space="preserve">A:- SDLC is a </w:t>
      </w:r>
      <w:r>
        <w:rPr>
          <w:b/>
          <w:rtl w:val="0"/>
        </w:rPr>
        <w:t>structured process</w:t>
      </w:r>
      <w:r>
        <w:rPr>
          <w:rtl w:val="0"/>
        </w:rPr>
        <w:t xml:space="preserve"> followed by software development teams to design, develop, test, and maintain high-quality software. It ensures that software is built </w:t>
      </w:r>
      <w:r>
        <w:rPr>
          <w:b/>
          <w:rtl w:val="0"/>
        </w:rPr>
        <w:t>systematically, efficiently</w:t>
      </w:r>
      <w:r>
        <w:rPr>
          <w:rtl w:val="0"/>
        </w:rPr>
        <w:t xml:space="preserve">, and with </w:t>
      </w:r>
      <w:r>
        <w:rPr>
          <w:b/>
          <w:rtl w:val="0"/>
        </w:rPr>
        <w:t>minimal risk</w:t>
      </w:r>
      <w:r>
        <w:rPr>
          <w:rtl w:val="0"/>
        </w:rPr>
        <w:t>.</w:t>
      </w:r>
    </w:p>
    <w:p w14:paraId="00000005">
      <w:pPr>
        <w:ind w:left="0" w:firstLine="0"/>
      </w:pPr>
    </w:p>
    <w:p w14:paraId="00000006">
      <w:pPr>
        <w:ind w:left="0" w:firstLine="0"/>
      </w:pPr>
    </w:p>
    <w:p w14:paraId="0000000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3xk5kgqtfg0p" w:colFirst="0" w:colLast="0"/>
      <w:bookmarkEnd w:id="0"/>
      <w:r>
        <w:rPr>
          <w:b/>
          <w:color w:val="000000"/>
          <w:sz w:val="26"/>
          <w:szCs w:val="26"/>
          <w:rtl w:val="0"/>
        </w:rPr>
        <w:t>Phases of SDLC:</w:t>
      </w:r>
    </w:p>
    <w:p w14:paraId="00000008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b/>
          <w:rtl w:val="0"/>
        </w:rPr>
        <w:t>Requirement Gathering &amp; Analysis</w:t>
      </w:r>
      <w:r>
        <w:rPr>
          <w:b/>
          <w:rtl w:val="0"/>
        </w:rPr>
        <w:br w:type="textWrapping"/>
      </w:r>
    </w:p>
    <w:p w14:paraId="00000009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Understand what the customer wants.</w:t>
      </w:r>
      <w:r>
        <w:rPr>
          <w:rtl w:val="0"/>
        </w:rPr>
        <w:br w:type="textWrapping"/>
      </w:r>
    </w:p>
    <w:p w14:paraId="0000000A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Gather functional and non-functional requirements.</w:t>
      </w:r>
      <w:r>
        <w:rPr>
          <w:rtl w:val="0"/>
        </w:rPr>
        <w:br w:type="textWrapping"/>
      </w:r>
    </w:p>
    <w:p w14:paraId="0000000B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Planning</w:t>
      </w:r>
      <w:r>
        <w:rPr>
          <w:b/>
          <w:rtl w:val="0"/>
        </w:rPr>
        <w:br w:type="textWrapping"/>
      </w:r>
    </w:p>
    <w:p w14:paraId="0000000C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Estimate cost, time, and resources.</w:t>
      </w:r>
      <w:r>
        <w:rPr>
          <w:rtl w:val="0"/>
        </w:rPr>
        <w:br w:type="textWrapping"/>
      </w:r>
    </w:p>
    <w:p w14:paraId="0000000D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Prepare schedules and risk management plans.</w:t>
      </w:r>
      <w:r>
        <w:rPr>
          <w:rtl w:val="0"/>
        </w:rPr>
        <w:br w:type="textWrapping"/>
      </w:r>
    </w:p>
    <w:p w14:paraId="0000000E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Design</w:t>
      </w:r>
      <w:r>
        <w:rPr>
          <w:b/>
          <w:rtl w:val="0"/>
        </w:rPr>
        <w:br w:type="textWrapping"/>
      </w:r>
    </w:p>
    <w:p w14:paraId="0000000F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Create software architecture.</w:t>
      </w:r>
      <w:r>
        <w:rPr>
          <w:rtl w:val="0"/>
        </w:rPr>
        <w:br w:type="textWrapping"/>
      </w:r>
    </w:p>
    <w:p w14:paraId="00000010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Design database, UI, and system flow.</w:t>
      </w:r>
      <w:r>
        <w:rPr>
          <w:rtl w:val="0"/>
        </w:rPr>
        <w:br w:type="textWrapping"/>
      </w:r>
    </w:p>
    <w:p w14:paraId="00000011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Development</w:t>
      </w:r>
      <w:r>
        <w:rPr>
          <w:b/>
          <w:rtl w:val="0"/>
        </w:rPr>
        <w:br w:type="textWrapping"/>
      </w:r>
    </w:p>
    <w:p w14:paraId="00000012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Actual coding begins.</w:t>
      </w:r>
      <w:r>
        <w:rPr>
          <w:rtl w:val="0"/>
        </w:rPr>
        <w:br w:type="textWrapping"/>
      </w:r>
    </w:p>
    <w:p w14:paraId="00000013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Developers write the code based on the design.</w:t>
      </w:r>
      <w:r>
        <w:rPr>
          <w:rtl w:val="0"/>
        </w:rPr>
        <w:br w:type="textWrapping"/>
      </w:r>
    </w:p>
    <w:p w14:paraId="00000014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Testing</w:t>
      </w:r>
      <w:r>
        <w:rPr>
          <w:b/>
          <w:rtl w:val="0"/>
        </w:rPr>
        <w:br w:type="textWrapping"/>
      </w:r>
    </w:p>
    <w:p w14:paraId="00000015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Test the software for bugs, errors, and performance.</w:t>
      </w:r>
      <w:r>
        <w:rPr>
          <w:rtl w:val="0"/>
        </w:rPr>
        <w:br w:type="textWrapping"/>
      </w:r>
    </w:p>
    <w:p w14:paraId="00000016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Ensure it meets the requirements.</w:t>
      </w:r>
      <w:r>
        <w:rPr>
          <w:rtl w:val="0"/>
        </w:rPr>
        <w:br w:type="textWrapping"/>
      </w:r>
    </w:p>
    <w:p w14:paraId="00000017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Deployment</w:t>
      </w:r>
      <w:r>
        <w:rPr>
          <w:b/>
          <w:rtl w:val="0"/>
        </w:rPr>
        <w:br w:type="textWrapping"/>
      </w:r>
    </w:p>
    <w:p w14:paraId="00000018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Release the software to users.</w:t>
      </w:r>
      <w:r>
        <w:rPr>
          <w:rtl w:val="0"/>
        </w:rPr>
        <w:br w:type="textWrapping"/>
      </w:r>
    </w:p>
    <w:p w14:paraId="00000019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Either in stages (beta) or full release.</w:t>
      </w:r>
      <w:r>
        <w:rPr>
          <w:rtl w:val="0"/>
        </w:rPr>
        <w:br w:type="textWrapping"/>
      </w:r>
    </w:p>
    <w:p w14:paraId="0000001A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Maintenance</w:t>
      </w:r>
      <w:r>
        <w:rPr>
          <w:b/>
          <w:rtl w:val="0"/>
        </w:rPr>
        <w:br w:type="textWrapping"/>
      </w:r>
    </w:p>
    <w:p w14:paraId="0000001B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Fix issues after deployment.</w:t>
      </w:r>
      <w:r>
        <w:rPr>
          <w:rtl w:val="0"/>
        </w:rPr>
        <w:br w:type="textWrapping"/>
      </w:r>
    </w:p>
    <w:p w14:paraId="0000001C">
      <w:pPr>
        <w:numPr>
          <w:ilvl w:val="1"/>
          <w:numId w:val="1"/>
        </w:numPr>
        <w:spacing w:before="0" w:beforeAutospacing="0" w:after="240"/>
        <w:ind w:left="1440" w:hanging="360"/>
      </w:pPr>
      <w:r>
        <w:rPr>
          <w:rtl w:val="0"/>
        </w:rPr>
        <w:t>Add updates and new features if required.</w:t>
      </w:r>
      <w:r>
        <w:rPr>
          <w:rtl w:val="0"/>
        </w:rPr>
        <w:br w:type="textWrapping"/>
      </w:r>
    </w:p>
    <w:p w14:paraId="0000001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z01uweqih9ks" w:colFirst="0" w:colLast="0"/>
      <w:bookmarkEnd w:id="1"/>
      <w:r>
        <w:rPr>
          <w:b/>
          <w:color w:val="000000"/>
          <w:sz w:val="26"/>
          <w:szCs w:val="26"/>
          <w:rtl w:val="0"/>
        </w:rPr>
        <w:t>Purpose of SDLC:</w:t>
      </w:r>
    </w:p>
    <w:p w14:paraId="0000001E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rtl w:val="0"/>
        </w:rPr>
        <w:t xml:space="preserve">Improve software </w:t>
      </w:r>
      <w:r>
        <w:rPr>
          <w:b/>
          <w:rtl w:val="0"/>
        </w:rPr>
        <w:t>quality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1F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Ensure </w:t>
      </w:r>
      <w:r>
        <w:rPr>
          <w:b/>
          <w:rtl w:val="0"/>
        </w:rPr>
        <w:t>on-time</w:t>
      </w:r>
      <w:r>
        <w:rPr>
          <w:rtl w:val="0"/>
        </w:rPr>
        <w:t xml:space="preserve"> and </w:t>
      </w:r>
      <w:r>
        <w:rPr>
          <w:b/>
          <w:rtl w:val="0"/>
        </w:rPr>
        <w:t>within-budget</w:t>
      </w:r>
      <w:r>
        <w:rPr>
          <w:rtl w:val="0"/>
        </w:rPr>
        <w:t xml:space="preserve"> delivery.</w:t>
      </w:r>
      <w:r>
        <w:rPr>
          <w:rtl w:val="0"/>
        </w:rPr>
        <w:br w:type="textWrapping"/>
      </w:r>
    </w:p>
    <w:p w14:paraId="00000020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rtl w:val="0"/>
        </w:rPr>
        <w:t xml:space="preserve">Reduce </w:t>
      </w:r>
      <w:r>
        <w:rPr>
          <w:b/>
          <w:rtl w:val="0"/>
        </w:rPr>
        <w:t>project risks</w:t>
      </w:r>
      <w:r>
        <w:rPr>
          <w:rtl w:val="0"/>
        </w:rPr>
        <w:t>.</w:t>
      </w:r>
    </w:p>
    <w:p w14:paraId="00000021">
      <w:pPr>
        <w:ind w:left="0" w:firstLine="0"/>
      </w:pPr>
    </w:p>
    <w:p w14:paraId="00000022">
      <w:pPr>
        <w:ind w:left="0" w:firstLine="0"/>
      </w:pPr>
    </w:p>
    <w:p w14:paraId="00000023">
      <w:pPr>
        <w:ind w:left="0" w:firstLine="0"/>
      </w:pPr>
      <w:r>
        <w:rPr>
          <w:rtl w:val="0"/>
        </w:rPr>
        <w:t>Q:- What is software testing?</w:t>
      </w:r>
    </w:p>
    <w:p w14:paraId="00000024">
      <w:pPr>
        <w:ind w:left="0" w:firstLine="0"/>
      </w:pPr>
      <w:r>
        <w:rPr>
          <w:rtl w:val="0"/>
        </w:rPr>
        <w:t xml:space="preserve">A:- </w:t>
      </w:r>
      <w:r>
        <w:rPr>
          <w:b/>
          <w:rtl w:val="0"/>
        </w:rPr>
        <w:t>Software Testing</w:t>
      </w:r>
      <w:r>
        <w:rPr>
          <w:rtl w:val="0"/>
        </w:rPr>
        <w:t xml:space="preserve"> is the process of </w:t>
      </w:r>
      <w:r>
        <w:rPr>
          <w:b/>
          <w:rtl w:val="0"/>
        </w:rPr>
        <w:t>evaluating a software application</w:t>
      </w:r>
      <w:r>
        <w:rPr>
          <w:rtl w:val="0"/>
        </w:rPr>
        <w:t xml:space="preserve"> to check whether it meets the </w:t>
      </w:r>
      <w:r>
        <w:rPr>
          <w:b/>
          <w:rtl w:val="0"/>
        </w:rPr>
        <w:t>required specifications</w:t>
      </w:r>
      <w:r>
        <w:rPr>
          <w:rtl w:val="0"/>
        </w:rPr>
        <w:t xml:space="preserve"> and to ensure that it is </w:t>
      </w:r>
      <w:r>
        <w:rPr>
          <w:b/>
          <w:rtl w:val="0"/>
        </w:rPr>
        <w:t>free of defects or bugs</w:t>
      </w:r>
      <w:r>
        <w:rPr>
          <w:rtl w:val="0"/>
        </w:rPr>
        <w:t>.</w:t>
      </w:r>
    </w:p>
    <w:p w14:paraId="00000025">
      <w:pPr>
        <w:ind w:left="0" w:firstLine="0"/>
      </w:pPr>
    </w:p>
    <w:p w14:paraId="0000002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2n3miavx5kf9" w:colFirst="0" w:colLast="0"/>
      <w:bookmarkEnd w:id="2"/>
      <w:r>
        <w:rPr>
          <w:b/>
          <w:color w:val="000000"/>
          <w:sz w:val="26"/>
          <w:szCs w:val="26"/>
          <w:rtl w:val="0"/>
        </w:rPr>
        <w:t>Purpose of Software Testing:</w:t>
      </w:r>
    </w:p>
    <w:p w14:paraId="00000027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rtl w:val="0"/>
        </w:rPr>
        <w:t xml:space="preserve">To </w:t>
      </w:r>
      <w:r>
        <w:rPr>
          <w:b/>
          <w:rtl w:val="0"/>
        </w:rPr>
        <w:t>verify</w:t>
      </w:r>
      <w:r>
        <w:rPr>
          <w:rtl w:val="0"/>
        </w:rPr>
        <w:t xml:space="preserve"> that the software works as expected.</w:t>
      </w:r>
      <w:r>
        <w:rPr>
          <w:rtl w:val="0"/>
        </w:rPr>
        <w:br w:type="textWrapping"/>
      </w:r>
    </w:p>
    <w:p w14:paraId="00000028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To </w:t>
      </w:r>
      <w:r>
        <w:rPr>
          <w:b/>
          <w:rtl w:val="0"/>
        </w:rPr>
        <w:t>identify bugs</w:t>
      </w:r>
      <w:r>
        <w:rPr>
          <w:rtl w:val="0"/>
        </w:rPr>
        <w:t xml:space="preserve"> or errors before the software is released.</w:t>
      </w:r>
      <w:r>
        <w:rPr>
          <w:rtl w:val="0"/>
        </w:rPr>
        <w:br w:type="textWrapping"/>
      </w:r>
    </w:p>
    <w:p w14:paraId="00000029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rtl w:val="0"/>
        </w:rPr>
        <w:t xml:space="preserve">To ensure </w:t>
      </w:r>
      <w:r>
        <w:rPr>
          <w:b/>
          <w:rtl w:val="0"/>
        </w:rPr>
        <w:t>quality</w:t>
      </w:r>
      <w:r>
        <w:rPr>
          <w:rtl w:val="0"/>
        </w:rPr>
        <w:t xml:space="preserve">, </w:t>
      </w:r>
      <w:r>
        <w:rPr>
          <w:b/>
          <w:rtl w:val="0"/>
        </w:rPr>
        <w:t>performance</w:t>
      </w:r>
      <w:r>
        <w:rPr>
          <w:rtl w:val="0"/>
        </w:rPr>
        <w:t xml:space="preserve">, </w:t>
      </w:r>
      <w:r>
        <w:rPr>
          <w:b/>
          <w:rtl w:val="0"/>
        </w:rPr>
        <w:t>reliability</w:t>
      </w:r>
      <w:r>
        <w:rPr>
          <w:rtl w:val="0"/>
        </w:rPr>
        <w:t xml:space="preserve">, and </w:t>
      </w:r>
      <w:r>
        <w:rPr>
          <w:b/>
          <w:rtl w:val="0"/>
        </w:rPr>
        <w:t>security</w:t>
      </w:r>
      <w:r>
        <w:rPr>
          <w:rtl w:val="0"/>
        </w:rPr>
        <w:t xml:space="preserve"> of the product.</w:t>
      </w:r>
      <w:r>
        <w:rPr>
          <w:rtl w:val="0"/>
        </w:rPr>
        <w:br w:type="textWrapping"/>
      </w:r>
    </w:p>
    <w:p w14:paraId="0000002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6is1a7ovf1pk" w:colFirst="0" w:colLast="0"/>
      <w:bookmarkEnd w:id="3"/>
      <w:r>
        <w:rPr>
          <w:b/>
          <w:color w:val="000000"/>
          <w:sz w:val="26"/>
          <w:szCs w:val="26"/>
          <w:rtl w:val="0"/>
        </w:rPr>
        <w:t>ypes of Software Testing:</w:t>
      </w:r>
    </w:p>
    <w:p w14:paraId="0000002B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b/>
          <w:rtl w:val="0"/>
        </w:rPr>
        <w:t>Manual Testing</w:t>
      </w:r>
      <w:r>
        <w:rPr>
          <w:b/>
          <w:rtl w:val="0"/>
        </w:rPr>
        <w:br w:type="textWrapping"/>
      </w:r>
    </w:p>
    <w:p w14:paraId="0000002C">
      <w:pPr>
        <w:numPr>
          <w:ilvl w:val="1"/>
          <w:numId w:val="4"/>
        </w:numPr>
        <w:spacing w:before="0" w:beforeAutospacing="0" w:after="0" w:afterAutospacing="0"/>
        <w:ind w:left="1440" w:hanging="360"/>
      </w:pPr>
      <w:r>
        <w:rPr>
          <w:rtl w:val="0"/>
        </w:rPr>
        <w:t>Testers check the software manually without using tools.</w:t>
      </w:r>
      <w:r>
        <w:rPr>
          <w:rtl w:val="0"/>
        </w:rPr>
        <w:br w:type="textWrapping"/>
      </w:r>
    </w:p>
    <w:p w14:paraId="0000002D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Automation Testing</w:t>
      </w:r>
      <w:r>
        <w:rPr>
          <w:b/>
          <w:rtl w:val="0"/>
        </w:rPr>
        <w:br w:type="textWrapping"/>
      </w:r>
    </w:p>
    <w:p w14:paraId="0000002E">
      <w:pPr>
        <w:numPr>
          <w:ilvl w:val="1"/>
          <w:numId w:val="4"/>
        </w:numPr>
        <w:spacing w:before="0" w:beforeAutospacing="0" w:after="240"/>
        <w:ind w:left="1440" w:hanging="360"/>
      </w:pPr>
      <w:r>
        <w:rPr>
          <w:rtl w:val="0"/>
        </w:rPr>
        <w:t>Automated tools (like Selenium, JUnit, etc.) are used to test software.</w:t>
      </w:r>
      <w:r>
        <w:rPr>
          <w:rtl w:val="0"/>
        </w:rPr>
        <w:br w:type="textWrapping"/>
      </w:r>
    </w:p>
    <w:p w14:paraId="0000002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ezmxgb9fpgny" w:colFirst="0" w:colLast="0"/>
      <w:bookmarkEnd w:id="4"/>
      <w:r>
        <w:rPr>
          <w:b/>
          <w:color w:val="000000"/>
          <w:sz w:val="26"/>
          <w:szCs w:val="26"/>
          <w:rtl w:val="0"/>
        </w:rPr>
        <w:t xml:space="preserve"> Levels of Software Testing:</w:t>
      </w:r>
    </w:p>
    <w:p w14:paraId="00000030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b/>
          <w:rtl w:val="0"/>
        </w:rPr>
        <w:t>Unit Testing</w:t>
      </w:r>
      <w:r>
        <w:rPr>
          <w:rtl w:val="0"/>
        </w:rPr>
        <w:t xml:space="preserve"> – testing individual components or functions.</w:t>
      </w:r>
      <w:r>
        <w:rPr>
          <w:rtl w:val="0"/>
        </w:rPr>
        <w:br w:type="textWrapping"/>
      </w:r>
    </w:p>
    <w:p w14:paraId="00000031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Integration Testing</w:t>
      </w:r>
      <w:r>
        <w:rPr>
          <w:rtl w:val="0"/>
        </w:rPr>
        <w:t xml:space="preserve"> – testing how components work together.</w:t>
      </w:r>
      <w:r>
        <w:rPr>
          <w:rtl w:val="0"/>
        </w:rPr>
        <w:br w:type="textWrapping"/>
      </w:r>
    </w:p>
    <w:p w14:paraId="00000032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System Testing</w:t>
      </w:r>
      <w:r>
        <w:rPr>
          <w:rtl w:val="0"/>
        </w:rPr>
        <w:t xml:space="preserve"> – testing the complete system as a whole.</w:t>
      </w:r>
      <w:r>
        <w:rPr>
          <w:rtl w:val="0"/>
        </w:rPr>
        <w:br w:type="textWrapping"/>
      </w:r>
    </w:p>
    <w:p w14:paraId="00000033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b/>
          <w:rtl w:val="0"/>
        </w:rPr>
        <w:t>Acceptance Testing</w:t>
      </w:r>
      <w:r>
        <w:rPr>
          <w:rtl w:val="0"/>
        </w:rPr>
        <w:t xml:space="preserve"> – checking if the software is ready for delivery.</w:t>
      </w:r>
      <w:r>
        <w:rPr>
          <w:rtl w:val="0"/>
        </w:rPr>
        <w:br w:type="textWrapping"/>
      </w:r>
    </w:p>
    <w:p w14:paraId="0000003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6nyxzx2uhv4d" w:colFirst="0" w:colLast="0"/>
      <w:bookmarkEnd w:id="5"/>
      <w:r>
        <w:rPr>
          <w:b/>
          <w:color w:val="000000"/>
          <w:sz w:val="26"/>
          <w:szCs w:val="26"/>
          <w:rtl w:val="0"/>
        </w:rPr>
        <w:t>Benefits of Testing:</w:t>
      </w:r>
    </w:p>
    <w:p w14:paraId="00000035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rtl w:val="0"/>
        </w:rPr>
        <w:t xml:space="preserve">Improves software </w:t>
      </w:r>
      <w:r>
        <w:rPr>
          <w:b/>
          <w:rtl w:val="0"/>
        </w:rPr>
        <w:t>quality</w:t>
      </w:r>
      <w:r>
        <w:rPr>
          <w:b/>
          <w:rtl w:val="0"/>
        </w:rPr>
        <w:br w:type="textWrapping"/>
      </w:r>
    </w:p>
    <w:p w14:paraId="00000036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Increases </w:t>
      </w:r>
      <w:r>
        <w:rPr>
          <w:b/>
          <w:rtl w:val="0"/>
        </w:rPr>
        <w:t>user satisfaction</w:t>
      </w:r>
      <w:r>
        <w:rPr>
          <w:b/>
          <w:rtl w:val="0"/>
        </w:rPr>
        <w:br w:type="textWrapping"/>
      </w:r>
    </w:p>
    <w:p w14:paraId="00000037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rtl w:val="0"/>
        </w:rPr>
        <w:t xml:space="preserve">Reduces </w:t>
      </w:r>
      <w:r>
        <w:rPr>
          <w:b/>
          <w:rtl w:val="0"/>
        </w:rPr>
        <w:t>costs</w:t>
      </w:r>
      <w:r>
        <w:rPr>
          <w:rtl w:val="0"/>
        </w:rPr>
        <w:t xml:space="preserve"> by detecting bugs early</w:t>
      </w:r>
    </w:p>
    <w:p w14:paraId="00000038">
      <w:pPr>
        <w:ind w:left="0" w:firstLine="0"/>
      </w:pPr>
    </w:p>
    <w:p w14:paraId="00000039">
      <w:pPr>
        <w:ind w:left="0" w:firstLine="0"/>
      </w:pPr>
    </w:p>
    <w:p w14:paraId="0000003A">
      <w:pPr>
        <w:ind w:left="0" w:firstLine="0"/>
      </w:pPr>
    </w:p>
    <w:p w14:paraId="0000003B">
      <w:pPr>
        <w:ind w:left="0" w:firstLine="0"/>
      </w:pPr>
    </w:p>
    <w:p w14:paraId="0000003C">
      <w:pPr>
        <w:ind w:left="0" w:firstLine="0"/>
      </w:pPr>
      <w:r>
        <w:rPr>
          <w:rtl w:val="0"/>
        </w:rPr>
        <w:t>Q:- What is agile methodology?</w:t>
      </w:r>
    </w:p>
    <w:p w14:paraId="0000003D">
      <w:pPr>
        <w:ind w:left="0" w:firstLine="0"/>
      </w:pPr>
      <w:r>
        <w:rPr>
          <w:rtl w:val="0"/>
        </w:rPr>
        <w:t xml:space="preserve">A:- </w:t>
      </w:r>
      <w:r>
        <w:rPr>
          <w:b/>
          <w:rtl w:val="0"/>
        </w:rPr>
        <w:t>Agile methodology</w:t>
      </w:r>
      <w:r>
        <w:rPr>
          <w:rtl w:val="0"/>
        </w:rPr>
        <w:t xml:space="preserve"> is a </w:t>
      </w:r>
      <w:r>
        <w:rPr>
          <w:b/>
          <w:rtl w:val="0"/>
        </w:rPr>
        <w:t>flexible and iterative approach</w:t>
      </w:r>
      <w:r>
        <w:rPr>
          <w:rtl w:val="0"/>
        </w:rPr>
        <w:t xml:space="preserve"> to software development where the product is built in </w:t>
      </w:r>
      <w:r>
        <w:rPr>
          <w:b/>
          <w:rtl w:val="0"/>
        </w:rPr>
        <w:t>small, workable parts</w:t>
      </w:r>
      <w:r>
        <w:rPr>
          <w:rtl w:val="0"/>
        </w:rPr>
        <w:t xml:space="preserve"> (called iterations or sprints), with </w:t>
      </w:r>
      <w:r>
        <w:rPr>
          <w:b/>
          <w:rtl w:val="0"/>
        </w:rPr>
        <w:t>continuous feedback</w:t>
      </w:r>
      <w:r>
        <w:rPr>
          <w:rtl w:val="0"/>
        </w:rPr>
        <w:t xml:space="preserve"> from customers or users.</w:t>
      </w:r>
    </w:p>
    <w:p w14:paraId="0000003E">
      <w:pPr>
        <w:ind w:left="0" w:firstLine="0"/>
      </w:pPr>
    </w:p>
    <w:p w14:paraId="0000003F">
      <w:pPr>
        <w:ind w:left="0" w:firstLine="0"/>
      </w:pPr>
    </w:p>
    <w:p w14:paraId="0000004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kcg035wuhkbo" w:colFirst="0" w:colLast="0"/>
      <w:bookmarkEnd w:id="6"/>
      <w:r>
        <w:rPr>
          <w:b/>
          <w:color w:val="000000"/>
          <w:sz w:val="26"/>
          <w:szCs w:val="26"/>
          <w:rtl w:val="0"/>
        </w:rPr>
        <w:t>Key Features of Agile:</w:t>
      </w:r>
    </w:p>
    <w:p w14:paraId="00000041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b/>
          <w:rtl w:val="0"/>
        </w:rPr>
        <w:t>Iterative development</w:t>
      </w:r>
      <w:r>
        <w:rPr>
          <w:rtl w:val="0"/>
        </w:rPr>
        <w:t xml:space="preserve"> – software is built in repeated cycles (called sprints).</w:t>
      </w:r>
      <w:r>
        <w:rPr>
          <w:rtl w:val="0"/>
        </w:rPr>
        <w:br w:type="textWrapping"/>
      </w:r>
    </w:p>
    <w:p w14:paraId="00000042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Customer collaboration</w:t>
      </w:r>
      <w:r>
        <w:rPr>
          <w:rtl w:val="0"/>
        </w:rPr>
        <w:t xml:space="preserve"> – clients are involved throughout the process.</w:t>
      </w:r>
      <w:r>
        <w:rPr>
          <w:rtl w:val="0"/>
        </w:rPr>
        <w:br w:type="textWrapping"/>
      </w:r>
    </w:p>
    <w:p w14:paraId="00000043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Flexibility to change</w:t>
      </w:r>
      <w:r>
        <w:rPr>
          <w:rtl w:val="0"/>
        </w:rPr>
        <w:t xml:space="preserve"> – changes in requirements are welcomed, even late in the project.</w:t>
      </w:r>
      <w:r>
        <w:rPr>
          <w:rtl w:val="0"/>
        </w:rPr>
        <w:br w:type="textWrapping"/>
      </w:r>
    </w:p>
    <w:p w14:paraId="00000044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Working software delivery</w:t>
      </w:r>
      <w:r>
        <w:rPr>
          <w:rtl w:val="0"/>
        </w:rPr>
        <w:t xml:space="preserve"> – priority is to deliver a working product quickly.</w:t>
      </w:r>
      <w:r>
        <w:rPr>
          <w:rtl w:val="0"/>
        </w:rPr>
        <w:br w:type="textWrapping"/>
      </w:r>
    </w:p>
    <w:p w14:paraId="00000045">
      <w:pPr>
        <w:numPr>
          <w:ilvl w:val="0"/>
          <w:numId w:val="7"/>
        </w:numPr>
        <w:spacing w:before="0" w:beforeAutospacing="0" w:after="240"/>
        <w:ind w:left="720" w:hanging="360"/>
      </w:pPr>
      <w:r>
        <w:rPr>
          <w:b/>
          <w:rtl w:val="0"/>
        </w:rPr>
        <w:t>Daily stand-up meetings</w:t>
      </w:r>
      <w:r>
        <w:rPr>
          <w:rtl w:val="0"/>
        </w:rPr>
        <w:t xml:space="preserve"> – short daily team meetings to track progress.</w:t>
      </w:r>
    </w:p>
    <w:p w14:paraId="0000004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ebeogizerdon" w:colFirst="0" w:colLast="0"/>
      <w:bookmarkEnd w:id="7"/>
      <w:r>
        <w:rPr>
          <w:b/>
          <w:color w:val="000000"/>
          <w:sz w:val="26"/>
          <w:szCs w:val="26"/>
          <w:rtl w:val="0"/>
        </w:rPr>
        <w:t xml:space="preserve"> Example Agile Framework: Scrum</w:t>
      </w:r>
    </w:p>
    <w:p w14:paraId="00000047">
      <w:pPr>
        <w:numPr>
          <w:ilvl w:val="0"/>
          <w:numId w:val="8"/>
        </w:numPr>
        <w:spacing w:before="240" w:after="0" w:afterAutospacing="0"/>
        <w:ind w:left="720" w:hanging="360"/>
      </w:pPr>
      <w:r>
        <w:rPr>
          <w:b/>
          <w:rtl w:val="0"/>
        </w:rPr>
        <w:t>Sprint</w:t>
      </w:r>
      <w:r>
        <w:rPr>
          <w:rtl w:val="0"/>
        </w:rPr>
        <w:t>: 1–4 weeks cycle of development.</w:t>
      </w:r>
      <w:r>
        <w:rPr>
          <w:rtl w:val="0"/>
        </w:rPr>
        <w:br w:type="textWrapping"/>
      </w:r>
    </w:p>
    <w:p w14:paraId="00000048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Product Owner</w:t>
      </w:r>
      <w:r>
        <w:rPr>
          <w:rtl w:val="0"/>
        </w:rPr>
        <w:t>: Person who defines the features.</w:t>
      </w:r>
      <w:r>
        <w:rPr>
          <w:rtl w:val="0"/>
        </w:rPr>
        <w:br w:type="textWrapping"/>
      </w:r>
    </w:p>
    <w:p w14:paraId="00000049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Scrum Master</w:t>
      </w:r>
      <w:r>
        <w:rPr>
          <w:rtl w:val="0"/>
        </w:rPr>
        <w:t>: Facilitates the team and removes obstacles.</w:t>
      </w:r>
      <w:r>
        <w:rPr>
          <w:rtl w:val="0"/>
        </w:rPr>
        <w:br w:type="textWrapping"/>
      </w:r>
    </w:p>
    <w:p w14:paraId="0000004A">
      <w:pPr>
        <w:numPr>
          <w:ilvl w:val="0"/>
          <w:numId w:val="8"/>
        </w:numPr>
        <w:spacing w:before="0" w:beforeAutospacing="0" w:after="240"/>
        <w:ind w:left="720" w:hanging="360"/>
      </w:pPr>
      <w:r>
        <w:rPr>
          <w:b/>
          <w:rtl w:val="0"/>
        </w:rPr>
        <w:t>Team</w:t>
      </w:r>
      <w:r>
        <w:rPr>
          <w:rtl w:val="0"/>
        </w:rPr>
        <w:t>: Developers, testers, etc.</w:t>
      </w:r>
    </w:p>
    <w:p w14:paraId="0000004B">
      <w:pPr>
        <w:ind w:left="0" w:firstLine="0"/>
      </w:pPr>
    </w:p>
    <w:p w14:paraId="0000004C">
      <w:pPr>
        <w:ind w:left="0" w:firstLine="0"/>
      </w:pPr>
    </w:p>
    <w:p w14:paraId="0000004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20qnxzqusy6n" w:colFirst="0" w:colLast="0"/>
      <w:bookmarkEnd w:id="8"/>
      <w:r>
        <w:rPr>
          <w:b/>
          <w:color w:val="000000"/>
          <w:sz w:val="26"/>
          <w:szCs w:val="26"/>
          <w:rtl w:val="0"/>
        </w:rPr>
        <w:t xml:space="preserve"> Agile vs Traditional (Waterfall):</w:t>
      </w:r>
    </w:p>
    <w:tbl>
      <w:tblPr>
        <w:tblStyle w:val="13"/>
        <w:tblW w:w="68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10"/>
        <w:gridCol w:w="3615"/>
      </w:tblGrid>
      <w:tr w14:paraId="0AECD84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jc w:val="center"/>
            </w:pPr>
            <w:r>
              <w:rPr>
                <w:b/>
                <w:rtl w:val="0"/>
              </w:rPr>
              <w:t>Waterfall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jc w:val="center"/>
            </w:pPr>
            <w:r>
              <w:rPr>
                <w:b/>
                <w:rtl w:val="0"/>
              </w:rPr>
              <w:t>Agile</w:t>
            </w:r>
          </w:p>
        </w:tc>
      </w:tr>
      <w:tr w14:paraId="41E66A8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r>
              <w:rPr>
                <w:rtl w:val="0"/>
              </w:rPr>
              <w:t>Sequential process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r>
              <w:rPr>
                <w:rtl w:val="0"/>
              </w:rPr>
              <w:t>Iterative &amp; incremental</w:t>
            </w:r>
          </w:p>
        </w:tc>
      </w:tr>
      <w:tr w14:paraId="6FC27A6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r>
              <w:rPr>
                <w:rtl w:val="0"/>
              </w:rPr>
              <w:t>Customer at the end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r>
              <w:rPr>
                <w:rtl w:val="0"/>
              </w:rPr>
              <w:t>Customer involved always</w:t>
            </w:r>
          </w:p>
        </w:tc>
      </w:tr>
      <w:tr w14:paraId="5A17125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r>
              <w:rPr>
                <w:rtl w:val="0"/>
              </w:rPr>
              <w:t>Hard to make changes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r>
              <w:rPr>
                <w:rtl w:val="0"/>
              </w:rPr>
              <w:t>Flexible to changes</w:t>
            </w:r>
          </w:p>
        </w:tc>
      </w:tr>
    </w:tbl>
    <w:p w14:paraId="00000056">
      <w:pPr>
        <w:ind w:left="0" w:firstLine="0"/>
      </w:pPr>
    </w:p>
    <w:p w14:paraId="00000057">
      <w:pPr>
        <w:ind w:left="0" w:firstLine="0"/>
      </w:pPr>
    </w:p>
    <w:p w14:paraId="00000058">
      <w:pPr>
        <w:ind w:left="0" w:firstLine="0"/>
      </w:pPr>
      <w:r>
        <w:rPr>
          <w:rtl w:val="0"/>
        </w:rPr>
        <w:t>Q:- What is SRS ?</w:t>
      </w:r>
    </w:p>
    <w:p w14:paraId="00000059">
      <w:pPr>
        <w:ind w:left="0" w:firstLine="0"/>
      </w:pPr>
      <w:r>
        <w:rPr>
          <w:rtl w:val="0"/>
        </w:rPr>
        <w:t xml:space="preserve">A:- </w:t>
      </w:r>
      <w:r>
        <w:rPr>
          <w:b/>
          <w:rtl w:val="0"/>
        </w:rPr>
        <w:t>SRS</w:t>
      </w:r>
      <w:r>
        <w:rPr>
          <w:rtl w:val="0"/>
        </w:rPr>
        <w:t xml:space="preserve"> stands for </w:t>
      </w:r>
      <w:r>
        <w:rPr>
          <w:b/>
          <w:rtl w:val="0"/>
        </w:rPr>
        <w:t>Software Requirements Specification</w:t>
      </w:r>
      <w:r>
        <w:rPr>
          <w:rtl w:val="0"/>
        </w:rPr>
        <w:t>.</w:t>
      </w:r>
    </w:p>
    <w:p w14:paraId="0000005A">
      <w:pPr>
        <w:ind w:left="0" w:firstLine="0"/>
      </w:pPr>
    </w:p>
    <w:p w14:paraId="0000005B">
      <w:pPr>
        <w:ind w:left="0" w:firstLine="0"/>
      </w:pPr>
      <w:r>
        <w:rPr>
          <w:rtl w:val="0"/>
        </w:rPr>
        <w:t xml:space="preserve">SRS is a </w:t>
      </w:r>
      <w:r>
        <w:rPr>
          <w:b/>
          <w:rtl w:val="0"/>
        </w:rPr>
        <w:t>detailed document</w:t>
      </w:r>
      <w:r>
        <w:rPr>
          <w:rtl w:val="0"/>
        </w:rPr>
        <w:t xml:space="preserve"> that describes the </w:t>
      </w:r>
      <w:r>
        <w:rPr>
          <w:b/>
          <w:rtl w:val="0"/>
        </w:rPr>
        <w:t>functional and non-functional requirements</w:t>
      </w:r>
      <w:r>
        <w:rPr>
          <w:rtl w:val="0"/>
        </w:rPr>
        <w:t xml:space="preserve"> of a software system. It acts as an </w:t>
      </w:r>
      <w:r>
        <w:rPr>
          <w:b/>
          <w:rtl w:val="0"/>
        </w:rPr>
        <w:t>agreement</w:t>
      </w:r>
      <w:r>
        <w:rPr>
          <w:rtl w:val="0"/>
        </w:rPr>
        <w:t xml:space="preserve"> between the client and the development team.</w:t>
      </w:r>
    </w:p>
    <w:p w14:paraId="0000005C">
      <w:pPr>
        <w:ind w:left="0" w:firstLine="0"/>
      </w:pPr>
    </w:p>
    <w:p w14:paraId="0000005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lf94gc31ma41" w:colFirst="0" w:colLast="0"/>
      <w:bookmarkEnd w:id="9"/>
      <w:r>
        <w:rPr>
          <w:b/>
          <w:color w:val="000000"/>
          <w:sz w:val="26"/>
          <w:szCs w:val="26"/>
          <w:rtl w:val="0"/>
        </w:rPr>
        <w:t>Purpose of SRS:</w:t>
      </w:r>
    </w:p>
    <w:p w14:paraId="0000005E">
      <w:pPr>
        <w:numPr>
          <w:ilvl w:val="0"/>
          <w:numId w:val="9"/>
        </w:numPr>
        <w:spacing w:before="240" w:after="0" w:afterAutospacing="0"/>
        <w:ind w:left="720" w:hanging="360"/>
      </w:pPr>
      <w:r>
        <w:rPr>
          <w:rtl w:val="0"/>
        </w:rPr>
        <w:t xml:space="preserve">To clearly define </w:t>
      </w:r>
      <w:r>
        <w:rPr>
          <w:b/>
          <w:rtl w:val="0"/>
        </w:rPr>
        <w:t>what the software will do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5F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To avoid </w:t>
      </w:r>
      <w:r>
        <w:rPr>
          <w:b/>
          <w:rtl w:val="0"/>
        </w:rPr>
        <w:t>misunderstandings</w:t>
      </w:r>
      <w:r>
        <w:rPr>
          <w:rtl w:val="0"/>
        </w:rPr>
        <w:t xml:space="preserve"> between stakeholders.</w:t>
      </w:r>
      <w:r>
        <w:rPr>
          <w:rtl w:val="0"/>
        </w:rPr>
        <w:br w:type="textWrapping"/>
      </w:r>
    </w:p>
    <w:p w14:paraId="00000060">
      <w:pPr>
        <w:numPr>
          <w:ilvl w:val="0"/>
          <w:numId w:val="9"/>
        </w:numPr>
        <w:spacing w:before="0" w:beforeAutospacing="0" w:after="240"/>
        <w:ind w:left="720" w:hanging="360"/>
      </w:pPr>
      <w:r>
        <w:rPr>
          <w:rtl w:val="0"/>
        </w:rPr>
        <w:t xml:space="preserve">To serve as a </w:t>
      </w:r>
      <w:r>
        <w:rPr>
          <w:b/>
          <w:rtl w:val="0"/>
        </w:rPr>
        <w:t>reference</w:t>
      </w:r>
      <w:r>
        <w:rPr>
          <w:rtl w:val="0"/>
        </w:rPr>
        <w:t xml:space="preserve"> throughout the development and testing phases.</w:t>
      </w:r>
      <w:r>
        <w:rPr>
          <w:rtl w:val="0"/>
        </w:rPr>
        <w:br w:type="textWrapping"/>
      </w:r>
    </w:p>
    <w:p w14:paraId="0000006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8r8wpfb213u9" w:colFirst="0" w:colLast="0"/>
      <w:bookmarkEnd w:id="10"/>
      <w:r>
        <w:rPr>
          <w:b/>
          <w:color w:val="000000"/>
          <w:sz w:val="26"/>
          <w:szCs w:val="26"/>
          <w:rtl w:val="0"/>
        </w:rPr>
        <w:t>Contents of an SRS Document:</w:t>
      </w:r>
    </w:p>
    <w:p w14:paraId="00000062">
      <w:pPr>
        <w:numPr>
          <w:ilvl w:val="0"/>
          <w:numId w:val="10"/>
        </w:numPr>
        <w:spacing w:before="240" w:after="0" w:afterAutospacing="0"/>
        <w:ind w:left="720" w:hanging="360"/>
      </w:pPr>
      <w:r>
        <w:rPr>
          <w:b/>
          <w:rtl w:val="0"/>
        </w:rPr>
        <w:t>Introduction</w:t>
      </w:r>
      <w:r>
        <w:rPr>
          <w:b/>
          <w:rtl w:val="0"/>
        </w:rPr>
        <w:br w:type="textWrapping"/>
      </w:r>
    </w:p>
    <w:p w14:paraId="00000063">
      <w:pPr>
        <w:numPr>
          <w:ilvl w:val="1"/>
          <w:numId w:val="10"/>
        </w:numPr>
        <w:spacing w:before="0" w:beforeAutospacing="0" w:after="0" w:afterAutospacing="0"/>
        <w:ind w:left="1440" w:hanging="360"/>
      </w:pPr>
      <w:r>
        <w:rPr>
          <w:rtl w:val="0"/>
        </w:rPr>
        <w:t>Purpose, scope, definitions, overview</w:t>
      </w:r>
      <w:r>
        <w:rPr>
          <w:rtl w:val="0"/>
        </w:rPr>
        <w:br w:type="textWrapping"/>
      </w:r>
    </w:p>
    <w:p w14:paraId="00000064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Overall Description</w:t>
      </w:r>
      <w:r>
        <w:rPr>
          <w:b/>
          <w:rtl w:val="0"/>
        </w:rPr>
        <w:br w:type="textWrapping"/>
      </w:r>
    </w:p>
    <w:p w14:paraId="00000065">
      <w:pPr>
        <w:numPr>
          <w:ilvl w:val="1"/>
          <w:numId w:val="10"/>
        </w:numPr>
        <w:spacing w:before="0" w:beforeAutospacing="0" w:after="0" w:afterAutospacing="0"/>
        <w:ind w:left="1440" w:hanging="360"/>
      </w:pPr>
      <w:r>
        <w:rPr>
          <w:rtl w:val="0"/>
        </w:rPr>
        <w:t>Product perspective, user needs, assumptions</w:t>
      </w:r>
      <w:r>
        <w:rPr>
          <w:rtl w:val="0"/>
        </w:rPr>
        <w:br w:type="textWrapping"/>
      </w:r>
    </w:p>
    <w:p w14:paraId="00000066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Functional Requirements</w:t>
      </w:r>
      <w:r>
        <w:rPr>
          <w:b/>
          <w:rtl w:val="0"/>
        </w:rPr>
        <w:br w:type="textWrapping"/>
      </w:r>
    </w:p>
    <w:p w14:paraId="00000067">
      <w:pPr>
        <w:numPr>
          <w:ilvl w:val="1"/>
          <w:numId w:val="10"/>
        </w:numPr>
        <w:spacing w:before="0" w:beforeAutospacing="0" w:after="0" w:afterAutospacing="0"/>
        <w:ind w:left="1440" w:hanging="360"/>
      </w:pPr>
      <w:r>
        <w:rPr>
          <w:rtl w:val="0"/>
        </w:rPr>
        <w:t>What the system should do (features, inputs, outputs)</w:t>
      </w:r>
      <w:r>
        <w:rPr>
          <w:rtl w:val="0"/>
        </w:rPr>
        <w:br w:type="textWrapping"/>
      </w:r>
    </w:p>
    <w:p w14:paraId="00000068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Non-functional Requirements</w:t>
      </w:r>
      <w:r>
        <w:rPr>
          <w:b/>
          <w:rtl w:val="0"/>
        </w:rPr>
        <w:br w:type="textWrapping"/>
      </w:r>
    </w:p>
    <w:p w14:paraId="00000069">
      <w:pPr>
        <w:numPr>
          <w:ilvl w:val="1"/>
          <w:numId w:val="10"/>
        </w:numPr>
        <w:spacing w:before="0" w:beforeAutospacing="0" w:after="0" w:afterAutospacing="0"/>
        <w:ind w:left="1440" w:hanging="360"/>
      </w:pPr>
      <w:r>
        <w:rPr>
          <w:rtl w:val="0"/>
        </w:rPr>
        <w:t>Performance, reliability, security, usability, etc.</w:t>
      </w:r>
      <w:r>
        <w:rPr>
          <w:rtl w:val="0"/>
        </w:rPr>
        <w:br w:type="textWrapping"/>
      </w:r>
    </w:p>
    <w:p w14:paraId="0000006A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System Requirements</w:t>
      </w:r>
      <w:r>
        <w:rPr>
          <w:b/>
          <w:rtl w:val="0"/>
        </w:rPr>
        <w:br w:type="textWrapping"/>
      </w:r>
    </w:p>
    <w:p w14:paraId="0000006B">
      <w:pPr>
        <w:numPr>
          <w:ilvl w:val="1"/>
          <w:numId w:val="10"/>
        </w:numPr>
        <w:spacing w:before="0" w:beforeAutospacing="0" w:after="0" w:afterAutospacing="0"/>
        <w:ind w:left="1440" w:hanging="360"/>
      </w:pPr>
      <w:r>
        <w:rPr>
          <w:rtl w:val="0"/>
        </w:rPr>
        <w:t>Hardware and software requirements</w:t>
      </w:r>
      <w:r>
        <w:rPr>
          <w:rtl w:val="0"/>
        </w:rPr>
        <w:br w:type="textWrapping"/>
      </w:r>
    </w:p>
    <w:p w14:paraId="0000006C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Use Cases / Diagrams</w:t>
      </w:r>
      <w:r>
        <w:rPr>
          <w:b/>
          <w:rtl w:val="0"/>
        </w:rPr>
        <w:br w:type="textWrapping"/>
      </w:r>
    </w:p>
    <w:p w14:paraId="0000006D">
      <w:pPr>
        <w:numPr>
          <w:ilvl w:val="1"/>
          <w:numId w:val="10"/>
        </w:numPr>
        <w:spacing w:before="0" w:beforeAutospacing="0" w:after="240"/>
        <w:ind w:left="1440" w:hanging="360"/>
      </w:pPr>
      <w:r>
        <w:rPr>
          <w:rtl w:val="0"/>
        </w:rPr>
        <w:t>Visual representation of system behavior</w:t>
      </w:r>
    </w:p>
    <w:p w14:paraId="0000006E">
      <w:pPr>
        <w:ind w:left="0" w:firstLine="0"/>
      </w:pPr>
    </w:p>
    <w:p w14:paraId="0000006F">
      <w:pPr>
        <w:ind w:left="0" w:firstLine="0"/>
      </w:pPr>
    </w:p>
    <w:p w14:paraId="0000007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motpvmhwkx0i" w:colFirst="0" w:colLast="0"/>
      <w:bookmarkEnd w:id="11"/>
      <w:r>
        <w:rPr>
          <w:b/>
          <w:color w:val="000000"/>
          <w:sz w:val="26"/>
          <w:szCs w:val="26"/>
          <w:rtl w:val="0"/>
        </w:rPr>
        <w:t>Example (Functional Requirement):</w:t>
      </w:r>
    </w:p>
    <w:p w14:paraId="00000071">
      <w:pPr>
        <w:spacing w:before="240" w:after="240"/>
        <w:ind w:left="600" w:right="600" w:firstLine="0"/>
      </w:pPr>
      <w:r>
        <w:rPr>
          <w:rtl w:val="0"/>
        </w:rPr>
        <w:t>“The system shall allow users to log in using email and password.”</w:t>
      </w:r>
    </w:p>
    <w:p w14:paraId="00000072">
      <w:pPr>
        <w:ind w:left="0" w:firstLine="0"/>
      </w:pPr>
    </w:p>
    <w:p w14:paraId="00000073">
      <w:pPr>
        <w:ind w:left="0" w:firstLine="0"/>
      </w:pPr>
      <w:r>
        <w:rPr>
          <w:rtl w:val="0"/>
        </w:rPr>
        <w:t xml:space="preserve">Q:- What is </w:t>
      </w:r>
      <w:r>
        <w:rPr>
          <w:b/>
          <w:rtl w:val="0"/>
        </w:rPr>
        <w:t>OOPs</w:t>
      </w:r>
      <w:r>
        <w:rPr>
          <w:rtl w:val="0"/>
        </w:rPr>
        <w:t>?</w:t>
      </w:r>
    </w:p>
    <w:p w14:paraId="00000074">
      <w:pPr>
        <w:ind w:left="0" w:firstLine="0"/>
      </w:pPr>
      <w:r>
        <w:rPr>
          <w:rtl w:val="0"/>
        </w:rPr>
        <w:t xml:space="preserve">A:- </w:t>
      </w:r>
      <w:r>
        <w:rPr>
          <w:b/>
          <w:rtl w:val="0"/>
        </w:rPr>
        <w:t>OOPs</w:t>
      </w:r>
      <w:r>
        <w:rPr>
          <w:rtl w:val="0"/>
        </w:rPr>
        <w:t xml:space="preserve"> stands for </w:t>
      </w:r>
      <w:r>
        <w:rPr>
          <w:b/>
          <w:rtl w:val="0"/>
        </w:rPr>
        <w:t>Object-Oriented Programming System</w:t>
      </w:r>
      <w:r>
        <w:rPr>
          <w:rtl w:val="0"/>
        </w:rPr>
        <w:t>.</w:t>
      </w:r>
    </w:p>
    <w:p w14:paraId="00000075">
      <w:pPr>
        <w:ind w:left="0" w:firstLine="0"/>
      </w:pPr>
      <w:r>
        <w:rPr>
          <w:rtl w:val="0"/>
        </w:rPr>
        <w:t xml:space="preserve">It is a programming paradigm (style) that is based on the concept of </w:t>
      </w:r>
      <w:r>
        <w:rPr>
          <w:b/>
          <w:rtl w:val="0"/>
        </w:rPr>
        <w:t>“objects”</w:t>
      </w:r>
      <w:r>
        <w:rPr>
          <w:rtl w:val="0"/>
        </w:rPr>
        <w:t xml:space="preserve">, which contain </w:t>
      </w:r>
      <w:r>
        <w:rPr>
          <w:b/>
          <w:rtl w:val="0"/>
        </w:rPr>
        <w:t>data</w:t>
      </w:r>
      <w:r>
        <w:rPr>
          <w:rtl w:val="0"/>
        </w:rPr>
        <w:t xml:space="preserve"> and </w:t>
      </w:r>
      <w:r>
        <w:rPr>
          <w:b/>
          <w:rtl w:val="0"/>
        </w:rPr>
        <w:t>methods</w:t>
      </w:r>
      <w:r>
        <w:rPr>
          <w:rtl w:val="0"/>
        </w:rPr>
        <w:t xml:space="preserve"> to operate on that data.</w:t>
      </w:r>
    </w:p>
    <w:p w14:paraId="00000076">
      <w:pPr>
        <w:ind w:left="0" w:firstLine="0"/>
      </w:pPr>
    </w:p>
    <w:p w14:paraId="0000007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9g36tdynnky9" w:colFirst="0" w:colLast="0"/>
      <w:bookmarkEnd w:id="12"/>
      <w:r>
        <w:rPr>
          <w:b/>
          <w:color w:val="000000"/>
          <w:sz w:val="26"/>
          <w:szCs w:val="26"/>
          <w:rtl w:val="0"/>
        </w:rPr>
        <w:t>Purpose of OOPs:</w:t>
      </w:r>
    </w:p>
    <w:p w14:paraId="00000078">
      <w:pPr>
        <w:numPr>
          <w:ilvl w:val="0"/>
          <w:numId w:val="11"/>
        </w:numPr>
        <w:spacing w:before="240" w:after="0" w:afterAutospacing="0"/>
        <w:ind w:left="720" w:hanging="360"/>
      </w:pPr>
      <w:r>
        <w:rPr>
          <w:rtl w:val="0"/>
        </w:rPr>
        <w:t xml:space="preserve">To make code more </w:t>
      </w:r>
      <w:r>
        <w:rPr>
          <w:b/>
          <w:rtl w:val="0"/>
        </w:rPr>
        <w:t>modular</w:t>
      </w:r>
      <w:r>
        <w:rPr>
          <w:rtl w:val="0"/>
        </w:rPr>
        <w:t xml:space="preserve">, </w:t>
      </w:r>
      <w:r>
        <w:rPr>
          <w:b/>
          <w:rtl w:val="0"/>
        </w:rPr>
        <w:t>reusable</w:t>
      </w:r>
      <w:r>
        <w:rPr>
          <w:rtl w:val="0"/>
        </w:rPr>
        <w:t xml:space="preserve">, and </w:t>
      </w:r>
      <w:r>
        <w:rPr>
          <w:b/>
          <w:rtl w:val="0"/>
        </w:rPr>
        <w:t>easier to maintain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79">
      <w:pPr>
        <w:numPr>
          <w:ilvl w:val="0"/>
          <w:numId w:val="11"/>
        </w:numPr>
        <w:spacing w:before="0" w:beforeAutospacing="0" w:after="240"/>
        <w:ind w:left="720" w:hanging="360"/>
      </w:pPr>
      <w:r>
        <w:rPr>
          <w:rtl w:val="0"/>
        </w:rPr>
        <w:t>To model real-world entities more effectively.</w:t>
      </w:r>
    </w:p>
    <w:p w14:paraId="0000007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rs4lcfcrv4c2" w:colFirst="0" w:colLast="0"/>
      <w:bookmarkEnd w:id="13"/>
      <w:r>
        <w:rPr>
          <w:b/>
          <w:color w:val="000000"/>
          <w:sz w:val="26"/>
          <w:szCs w:val="26"/>
          <w:rtl w:val="0"/>
        </w:rPr>
        <w:t xml:space="preserve"> Four Main Pillars of OOPs:</w:t>
      </w:r>
    </w:p>
    <w:p w14:paraId="0000007B">
      <w:pPr>
        <w:numPr>
          <w:ilvl w:val="0"/>
          <w:numId w:val="12"/>
        </w:numPr>
        <w:spacing w:before="240" w:after="0" w:afterAutospacing="0"/>
        <w:ind w:left="720" w:hanging="360"/>
      </w:pPr>
      <w:r>
        <w:rPr>
          <w:b/>
          <w:rtl w:val="0"/>
        </w:rPr>
        <w:t>Encapsulation</w:t>
      </w:r>
      <w:r>
        <w:rPr>
          <w:b/>
          <w:rtl w:val="0"/>
        </w:rPr>
        <w:br w:type="textWrapping"/>
      </w:r>
    </w:p>
    <w:p w14:paraId="0000007C">
      <w:pPr>
        <w:numPr>
          <w:ilvl w:val="1"/>
          <w:numId w:val="12"/>
        </w:numPr>
        <w:spacing w:before="0" w:beforeAutospacing="0" w:after="0" w:afterAutospacing="0"/>
        <w:ind w:left="1440" w:hanging="360"/>
      </w:pPr>
      <w:r>
        <w:rPr>
          <w:rtl w:val="0"/>
        </w:rPr>
        <w:t>Wrapping data and code together in a single unit (class).</w:t>
      </w:r>
      <w:r>
        <w:rPr>
          <w:rtl w:val="0"/>
        </w:rPr>
        <w:br w:type="textWrapping"/>
      </w:r>
    </w:p>
    <w:p w14:paraId="0000007D">
      <w:pPr>
        <w:numPr>
          <w:ilvl w:val="1"/>
          <w:numId w:val="12"/>
        </w:numPr>
        <w:spacing w:before="0" w:beforeAutospacing="0" w:after="0" w:afterAutospacing="0"/>
        <w:ind w:left="1440" w:hanging="360"/>
      </w:pPr>
      <w:r>
        <w:rPr>
          <w:rtl w:val="0"/>
        </w:rPr>
        <w:t>Example: A class with private variables and public methods to access them.</w:t>
      </w:r>
      <w:r>
        <w:rPr>
          <w:rtl w:val="0"/>
        </w:rPr>
        <w:br w:type="textWrapping"/>
      </w:r>
    </w:p>
    <w:p w14:paraId="0000007E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Abstraction</w:t>
      </w:r>
      <w:r>
        <w:rPr>
          <w:b/>
          <w:rtl w:val="0"/>
        </w:rPr>
        <w:br w:type="textWrapping"/>
      </w:r>
    </w:p>
    <w:p w14:paraId="0000007F">
      <w:pPr>
        <w:numPr>
          <w:ilvl w:val="1"/>
          <w:numId w:val="12"/>
        </w:numPr>
        <w:spacing w:before="0" w:beforeAutospacing="0" w:after="0" w:afterAutospacing="0"/>
        <w:ind w:left="1440" w:hanging="360"/>
      </w:pPr>
      <w:r>
        <w:rPr>
          <w:rtl w:val="0"/>
        </w:rPr>
        <w:t>Hiding complex implementation and showing only essential features.</w:t>
      </w:r>
      <w:r>
        <w:rPr>
          <w:rtl w:val="0"/>
        </w:rPr>
        <w:br w:type="textWrapping"/>
      </w:r>
    </w:p>
    <w:p w14:paraId="00000080">
      <w:pPr>
        <w:numPr>
          <w:ilvl w:val="1"/>
          <w:numId w:val="12"/>
        </w:numPr>
        <w:spacing w:before="0" w:beforeAutospacing="0" w:after="0" w:afterAutospacing="0"/>
        <w:ind w:left="1440" w:hanging="360"/>
      </w:pPr>
      <w:r>
        <w:rPr>
          <w:rtl w:val="0"/>
        </w:rPr>
        <w:t>Example: You use a car's steering wheel without knowing the internal engine mechanism.</w:t>
      </w:r>
      <w:r>
        <w:rPr>
          <w:rtl w:val="0"/>
        </w:rPr>
        <w:br w:type="textWrapping"/>
      </w:r>
    </w:p>
    <w:p w14:paraId="00000081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Inheritance</w:t>
      </w:r>
      <w:r>
        <w:rPr>
          <w:b/>
          <w:rtl w:val="0"/>
        </w:rPr>
        <w:br w:type="textWrapping"/>
      </w:r>
    </w:p>
    <w:p w14:paraId="00000082">
      <w:pPr>
        <w:numPr>
          <w:ilvl w:val="1"/>
          <w:numId w:val="12"/>
        </w:numPr>
        <w:spacing w:before="0" w:beforeAutospacing="0" w:after="0" w:afterAutospacing="0"/>
        <w:ind w:left="1440" w:hanging="360"/>
      </w:pPr>
      <w:r>
        <w:rPr>
          <w:rtl w:val="0"/>
        </w:rPr>
        <w:t>One class can inherit features (properties and methods) from another.</w:t>
      </w:r>
      <w:r>
        <w:rPr>
          <w:rtl w:val="0"/>
        </w:rPr>
        <w:br w:type="textWrapping"/>
      </w:r>
    </w:p>
    <w:p w14:paraId="00000083">
      <w:pPr>
        <w:numPr>
          <w:ilvl w:val="1"/>
          <w:numId w:val="12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Example: A </w:t>
      </w:r>
      <w:r>
        <w:rPr>
          <w:rFonts w:ascii="Roboto Mono" w:hAnsi="Roboto Mono" w:eastAsia="Roboto Mono" w:cs="Roboto Mono"/>
          <w:color w:val="188038"/>
          <w:rtl w:val="0"/>
        </w:rPr>
        <w:t>Car</w:t>
      </w:r>
      <w:r>
        <w:rPr>
          <w:rtl w:val="0"/>
        </w:rPr>
        <w:t xml:space="preserve"> class can inherit from a </w:t>
      </w:r>
      <w:r>
        <w:rPr>
          <w:rFonts w:ascii="Roboto Mono" w:hAnsi="Roboto Mono" w:eastAsia="Roboto Mono" w:cs="Roboto Mono"/>
          <w:color w:val="188038"/>
          <w:rtl w:val="0"/>
        </w:rPr>
        <w:t>Vehicle</w:t>
      </w:r>
      <w:r>
        <w:rPr>
          <w:rtl w:val="0"/>
        </w:rPr>
        <w:t xml:space="preserve"> class.</w:t>
      </w:r>
      <w:r>
        <w:rPr>
          <w:rtl w:val="0"/>
        </w:rPr>
        <w:br w:type="textWrapping"/>
      </w:r>
    </w:p>
    <w:p w14:paraId="00000084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Polymorphism</w:t>
      </w:r>
      <w:r>
        <w:rPr>
          <w:b/>
          <w:rtl w:val="0"/>
        </w:rPr>
        <w:br w:type="textWrapping"/>
      </w:r>
    </w:p>
    <w:p w14:paraId="00000085">
      <w:pPr>
        <w:numPr>
          <w:ilvl w:val="1"/>
          <w:numId w:val="12"/>
        </w:numPr>
        <w:spacing w:before="0" w:beforeAutospacing="0" w:after="0" w:afterAutospacing="0"/>
        <w:ind w:left="1440" w:hanging="360"/>
      </w:pPr>
      <w:r>
        <w:rPr>
          <w:rtl w:val="0"/>
        </w:rPr>
        <w:t>One function or method behaves differently based on context.</w:t>
      </w:r>
      <w:r>
        <w:rPr>
          <w:rtl w:val="0"/>
        </w:rPr>
        <w:br w:type="textWrapping"/>
      </w:r>
    </w:p>
    <w:p w14:paraId="00000086">
      <w:pPr>
        <w:numPr>
          <w:ilvl w:val="1"/>
          <w:numId w:val="12"/>
        </w:numPr>
        <w:spacing w:before="0" w:beforeAutospacing="0" w:after="240"/>
        <w:ind w:left="1440" w:hanging="360"/>
      </w:pPr>
      <w:r>
        <w:rPr>
          <w:rtl w:val="0"/>
        </w:rPr>
        <w:t xml:space="preserve">Example: </w:t>
      </w:r>
      <w:r>
        <w:rPr>
          <w:rFonts w:ascii="Roboto Mono" w:hAnsi="Roboto Mono" w:eastAsia="Roboto Mono" w:cs="Roboto Mono"/>
          <w:color w:val="188038"/>
          <w:rtl w:val="0"/>
        </w:rPr>
        <w:t>drive()</w:t>
      </w:r>
      <w:r>
        <w:rPr>
          <w:rtl w:val="0"/>
        </w:rPr>
        <w:t xml:space="preserve"> method behaves differently for </w:t>
      </w:r>
      <w:r>
        <w:rPr>
          <w:rFonts w:ascii="Roboto Mono" w:hAnsi="Roboto Mono" w:eastAsia="Roboto Mono" w:cs="Roboto Mono"/>
          <w:color w:val="188038"/>
          <w:rtl w:val="0"/>
        </w:rPr>
        <w:t>Bike</w:t>
      </w:r>
      <w:r>
        <w:rPr>
          <w:rtl w:val="0"/>
        </w:rPr>
        <w:t xml:space="preserve"> and </w:t>
      </w:r>
      <w:r>
        <w:rPr>
          <w:rFonts w:ascii="Roboto Mono" w:hAnsi="Roboto Mono" w:eastAsia="Roboto Mono" w:cs="Roboto Mono"/>
          <w:color w:val="188038"/>
          <w:rtl w:val="0"/>
        </w:rPr>
        <w:t>Car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87">
      <w:pPr>
        <w:ind w:left="0" w:firstLine="0"/>
      </w:pPr>
      <w:r>
        <w:rPr>
          <w:rtl w:val="0"/>
        </w:rPr>
        <w:t xml:space="preserve">Q:- Write Basic Concepts of </w:t>
      </w:r>
      <w:r>
        <w:rPr>
          <w:b/>
          <w:rtl w:val="0"/>
        </w:rPr>
        <w:t>OOPs</w:t>
      </w:r>
      <w:r>
        <w:rPr>
          <w:rtl w:val="0"/>
        </w:rPr>
        <w:t>.</w:t>
      </w:r>
    </w:p>
    <w:p w14:paraId="00000088">
      <w:pPr>
        <w:ind w:left="0" w:firstLine="0"/>
        <w:rPr>
          <w:b/>
        </w:rPr>
      </w:pPr>
      <w:r>
        <w:rPr>
          <w:rtl w:val="0"/>
        </w:rPr>
        <w:t xml:space="preserve">A:- </w:t>
      </w:r>
      <w:r>
        <w:rPr>
          <w:b/>
          <w:rtl w:val="0"/>
        </w:rPr>
        <w:t>Basic Concepts of OOPs (Object-Oriented Programming)</w:t>
      </w:r>
    </w:p>
    <w:p w14:paraId="00000089">
      <w:pPr>
        <w:spacing w:before="240" w:after="240"/>
      </w:pPr>
      <w:r>
        <w:rPr>
          <w:rtl w:val="0"/>
        </w:rPr>
        <w:t xml:space="preserve">There are </w:t>
      </w:r>
      <w:r>
        <w:rPr>
          <w:b/>
          <w:rtl w:val="0"/>
        </w:rPr>
        <w:t>6 fundamental concepts</w:t>
      </w:r>
      <w:r>
        <w:rPr>
          <w:rtl w:val="0"/>
        </w:rPr>
        <w:t xml:space="preserve"> in Object-Oriented Programming that form the foundation of OOP languages like Java, C++, Python, PHP, etc.</w:t>
      </w:r>
    </w:p>
    <w:p w14:paraId="0000008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1yqi7nh4pye1" w:colFirst="0" w:colLast="0"/>
      <w:bookmarkEnd w:id="14"/>
      <w:r>
        <w:rPr>
          <w:b/>
          <w:color w:val="000000"/>
          <w:sz w:val="26"/>
          <w:szCs w:val="26"/>
          <w:rtl w:val="0"/>
        </w:rPr>
        <w:t>1. Class</w:t>
      </w:r>
    </w:p>
    <w:p w14:paraId="0000008B">
      <w:pPr>
        <w:numPr>
          <w:ilvl w:val="0"/>
          <w:numId w:val="13"/>
        </w:numPr>
        <w:spacing w:before="240" w:after="0" w:afterAutospacing="0"/>
        <w:ind w:left="720" w:hanging="360"/>
      </w:pPr>
      <w:r>
        <w:rPr>
          <w:rtl w:val="0"/>
        </w:rPr>
        <w:t xml:space="preserve">A </w:t>
      </w:r>
      <w:r>
        <w:rPr>
          <w:b/>
          <w:rtl w:val="0"/>
        </w:rPr>
        <w:t>blueprint</w:t>
      </w:r>
      <w:r>
        <w:rPr>
          <w:rtl w:val="0"/>
        </w:rPr>
        <w:t xml:space="preserve"> for creating objects.</w:t>
      </w:r>
      <w:r>
        <w:rPr>
          <w:rtl w:val="0"/>
        </w:rPr>
        <w:br w:type="textWrapping"/>
      </w:r>
    </w:p>
    <w:p w14:paraId="0000008C">
      <w:pPr>
        <w:numPr>
          <w:ilvl w:val="0"/>
          <w:numId w:val="13"/>
        </w:numPr>
        <w:spacing w:before="0" w:beforeAutospacing="0" w:after="240"/>
        <w:ind w:left="720" w:hanging="360"/>
      </w:pPr>
      <w:r>
        <w:rPr>
          <w:rtl w:val="0"/>
        </w:rPr>
        <w:t>It defines properties (variables) and methods (functions).</w:t>
      </w:r>
      <w:r>
        <w:rPr>
          <w:rtl w:val="0"/>
        </w:rPr>
        <w:br w:type="textWrapping"/>
      </w:r>
    </w:p>
    <w:p w14:paraId="0000008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dbt7716owqn2" w:colFirst="0" w:colLast="0"/>
      <w:bookmarkEnd w:id="15"/>
      <w:r>
        <w:rPr>
          <w:b/>
          <w:color w:val="000000"/>
          <w:sz w:val="26"/>
          <w:szCs w:val="26"/>
          <w:rtl w:val="0"/>
        </w:rPr>
        <w:t>2. Object</w:t>
      </w:r>
    </w:p>
    <w:p w14:paraId="0000008E">
      <w:pPr>
        <w:numPr>
          <w:ilvl w:val="0"/>
          <w:numId w:val="14"/>
        </w:numPr>
        <w:spacing w:before="240" w:after="0" w:afterAutospacing="0"/>
        <w:ind w:left="720" w:hanging="360"/>
      </w:pPr>
      <w:r>
        <w:rPr>
          <w:rtl w:val="0"/>
        </w:rPr>
        <w:t xml:space="preserve">An </w:t>
      </w:r>
      <w:r>
        <w:rPr>
          <w:b/>
          <w:rtl w:val="0"/>
        </w:rPr>
        <w:t>instance</w:t>
      </w:r>
      <w:r>
        <w:rPr>
          <w:rtl w:val="0"/>
        </w:rPr>
        <w:t xml:space="preserve"> of a class.</w:t>
      </w:r>
      <w:r>
        <w:rPr>
          <w:rtl w:val="0"/>
        </w:rPr>
        <w:br w:type="textWrapping"/>
      </w:r>
    </w:p>
    <w:p w14:paraId="0000008F">
      <w:pPr>
        <w:numPr>
          <w:ilvl w:val="0"/>
          <w:numId w:val="14"/>
        </w:numPr>
        <w:spacing w:before="0" w:beforeAutospacing="0" w:after="240"/>
        <w:ind w:left="720" w:hanging="360"/>
      </w:pPr>
      <w:r>
        <w:rPr>
          <w:rtl w:val="0"/>
        </w:rPr>
        <w:t>It is a real-world entity that holds data and can perform actions.</w:t>
      </w:r>
      <w:r>
        <w:rPr>
          <w:rtl w:val="0"/>
        </w:rPr>
        <w:br w:type="textWrapping"/>
      </w:r>
    </w:p>
    <w:p w14:paraId="0000009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ywvms8kivqng" w:colFirst="0" w:colLast="0"/>
      <w:bookmarkEnd w:id="16"/>
      <w:r>
        <w:rPr>
          <w:b/>
          <w:color w:val="000000"/>
          <w:sz w:val="26"/>
          <w:szCs w:val="26"/>
          <w:rtl w:val="0"/>
        </w:rPr>
        <w:t>3. Encapsulation</w:t>
      </w:r>
    </w:p>
    <w:p w14:paraId="00000091">
      <w:pPr>
        <w:numPr>
          <w:ilvl w:val="0"/>
          <w:numId w:val="15"/>
        </w:numPr>
        <w:spacing w:before="240" w:after="0" w:afterAutospacing="0"/>
        <w:ind w:left="720" w:hanging="360"/>
      </w:pPr>
      <w:r>
        <w:rPr>
          <w:rtl w:val="0"/>
        </w:rPr>
        <w:t>Binding data and methods into a single unit (class).</w:t>
      </w:r>
      <w:r>
        <w:rPr>
          <w:rtl w:val="0"/>
        </w:rPr>
        <w:br w:type="textWrapping"/>
      </w:r>
    </w:p>
    <w:p w14:paraId="00000092">
      <w:pPr>
        <w:numPr>
          <w:ilvl w:val="0"/>
          <w:numId w:val="15"/>
        </w:numPr>
        <w:spacing w:before="0" w:beforeAutospacing="0" w:after="240"/>
        <w:ind w:left="720" w:hanging="360"/>
      </w:pPr>
      <w:r>
        <w:rPr>
          <w:rtl w:val="0"/>
        </w:rPr>
        <w:t xml:space="preserve">Protects data using </w:t>
      </w:r>
      <w:r>
        <w:rPr>
          <w:b/>
          <w:rtl w:val="0"/>
        </w:rPr>
        <w:t>access modifiers</w:t>
      </w:r>
      <w:r>
        <w:rPr>
          <w:rtl w:val="0"/>
        </w:rPr>
        <w:t xml:space="preserve"> like private, public, protected.</w:t>
      </w:r>
    </w:p>
    <w:p w14:paraId="0000009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orsfstzeazga" w:colFirst="0" w:colLast="0"/>
      <w:bookmarkEnd w:id="17"/>
      <w:r>
        <w:rPr>
          <w:b/>
          <w:color w:val="000000"/>
          <w:sz w:val="26"/>
          <w:szCs w:val="26"/>
          <w:rtl w:val="0"/>
        </w:rPr>
        <w:t>4. Abstraction</w:t>
      </w:r>
    </w:p>
    <w:p w14:paraId="00000094">
      <w:pPr>
        <w:numPr>
          <w:ilvl w:val="0"/>
          <w:numId w:val="16"/>
        </w:numPr>
        <w:spacing w:before="240" w:after="0" w:afterAutospacing="0"/>
        <w:ind w:left="720" w:hanging="360"/>
      </w:pPr>
      <w:r>
        <w:rPr>
          <w:rtl w:val="0"/>
        </w:rPr>
        <w:t xml:space="preserve">Shows only </w:t>
      </w:r>
      <w:r>
        <w:rPr>
          <w:b/>
          <w:rtl w:val="0"/>
        </w:rPr>
        <w:t>essential features</w:t>
      </w:r>
      <w:r>
        <w:rPr>
          <w:rtl w:val="0"/>
        </w:rPr>
        <w:t xml:space="preserve"> and hides the internal details.</w:t>
      </w:r>
      <w:r>
        <w:rPr>
          <w:rtl w:val="0"/>
        </w:rPr>
        <w:br w:type="textWrapping"/>
      </w:r>
    </w:p>
    <w:p w14:paraId="00000095">
      <w:pPr>
        <w:numPr>
          <w:ilvl w:val="0"/>
          <w:numId w:val="16"/>
        </w:numPr>
        <w:spacing w:before="0" w:beforeAutospacing="0" w:after="0" w:afterAutospacing="0"/>
        <w:ind w:left="720" w:hanging="360"/>
      </w:pPr>
      <w:r>
        <w:rPr>
          <w:rtl w:val="0"/>
        </w:rPr>
        <w:t>Reduces complexity and increases efficiency.</w:t>
      </w:r>
      <w:r>
        <w:rPr>
          <w:rtl w:val="0"/>
        </w:rPr>
        <w:br w:type="textWrapping"/>
      </w:r>
    </w:p>
    <w:p w14:paraId="00000096">
      <w:pPr>
        <w:numPr>
          <w:ilvl w:val="0"/>
          <w:numId w:val="16"/>
        </w:numPr>
        <w:spacing w:before="0" w:beforeAutospacing="0" w:after="240"/>
        <w:ind w:left="720" w:hanging="360"/>
      </w:pPr>
      <w:r>
        <w:rPr>
          <w:rtl w:val="0"/>
        </w:rPr>
        <w:t xml:space="preserve">Achieved using </w:t>
      </w:r>
      <w:r>
        <w:rPr>
          <w:b/>
          <w:rtl w:val="0"/>
        </w:rPr>
        <w:t>abstract classes</w:t>
      </w:r>
      <w:r>
        <w:rPr>
          <w:rtl w:val="0"/>
        </w:rPr>
        <w:t xml:space="preserve"> or </w:t>
      </w:r>
      <w:r>
        <w:rPr>
          <w:b/>
          <w:rtl w:val="0"/>
        </w:rPr>
        <w:t>interfaces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9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4z9qs9dijj6b" w:colFirst="0" w:colLast="0"/>
      <w:bookmarkEnd w:id="18"/>
      <w:r>
        <w:rPr>
          <w:b/>
          <w:color w:val="000000"/>
          <w:sz w:val="26"/>
          <w:szCs w:val="26"/>
          <w:rtl w:val="0"/>
        </w:rPr>
        <w:t>5. Inheritance</w:t>
      </w:r>
    </w:p>
    <w:p w14:paraId="00000098">
      <w:pPr>
        <w:numPr>
          <w:ilvl w:val="0"/>
          <w:numId w:val="17"/>
        </w:numPr>
        <w:spacing w:before="240" w:after="0" w:afterAutospacing="0"/>
        <w:ind w:left="720" w:hanging="360"/>
      </w:pPr>
      <w:r>
        <w:rPr>
          <w:rtl w:val="0"/>
        </w:rPr>
        <w:t xml:space="preserve">One class can </w:t>
      </w:r>
      <w:r>
        <w:rPr>
          <w:b/>
          <w:rtl w:val="0"/>
        </w:rPr>
        <w:t>inherit</w:t>
      </w:r>
      <w:r>
        <w:rPr>
          <w:rtl w:val="0"/>
        </w:rPr>
        <w:t xml:space="preserve"> the properties and methods of another class.</w:t>
      </w:r>
      <w:r>
        <w:rPr>
          <w:rtl w:val="0"/>
        </w:rPr>
        <w:br w:type="textWrapping"/>
      </w:r>
    </w:p>
    <w:p w14:paraId="00000099">
      <w:pPr>
        <w:numPr>
          <w:ilvl w:val="0"/>
          <w:numId w:val="17"/>
        </w:numPr>
        <w:spacing w:before="0" w:beforeAutospacing="0" w:after="240"/>
        <w:ind w:left="720" w:hanging="360"/>
      </w:pPr>
      <w:r>
        <w:rPr>
          <w:rtl w:val="0"/>
        </w:rPr>
        <w:t xml:space="preserve">Promotes </w:t>
      </w:r>
      <w:r>
        <w:rPr>
          <w:b/>
          <w:rtl w:val="0"/>
        </w:rPr>
        <w:t>code reusability</w:t>
      </w:r>
      <w:r>
        <w:rPr>
          <w:rtl w:val="0"/>
        </w:rPr>
        <w:t>.</w:t>
      </w:r>
    </w:p>
    <w:p w14:paraId="0000009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mgnwuu0gusj" w:colFirst="0" w:colLast="0"/>
      <w:bookmarkEnd w:id="19"/>
      <w:r>
        <w:rPr>
          <w:b/>
          <w:color w:val="000000"/>
          <w:sz w:val="26"/>
          <w:szCs w:val="26"/>
          <w:rtl w:val="0"/>
        </w:rPr>
        <w:t>6. Polymorphism</w:t>
      </w:r>
    </w:p>
    <w:p w14:paraId="0000009B">
      <w:pPr>
        <w:numPr>
          <w:ilvl w:val="0"/>
          <w:numId w:val="18"/>
        </w:numPr>
        <w:spacing w:before="240" w:after="0" w:afterAutospacing="0"/>
        <w:ind w:left="720" w:hanging="360"/>
      </w:pPr>
      <w:r>
        <w:rPr>
          <w:rtl w:val="0"/>
        </w:rPr>
        <w:t xml:space="preserve">One method behaves </w:t>
      </w:r>
      <w:r>
        <w:rPr>
          <w:b/>
          <w:rtl w:val="0"/>
        </w:rPr>
        <w:t>differently</w:t>
      </w:r>
      <w:r>
        <w:rPr>
          <w:rtl w:val="0"/>
        </w:rPr>
        <w:t xml:space="preserve"> based on the object.</w:t>
      </w:r>
      <w:r>
        <w:rPr>
          <w:rtl w:val="0"/>
        </w:rPr>
        <w:br w:type="textWrapping"/>
      </w:r>
    </w:p>
    <w:p w14:paraId="0000009C">
      <w:pPr>
        <w:numPr>
          <w:ilvl w:val="0"/>
          <w:numId w:val="18"/>
        </w:numPr>
        <w:spacing w:before="0" w:beforeAutospacing="0" w:after="0" w:afterAutospacing="0"/>
        <w:ind w:left="720" w:hanging="360"/>
      </w:pPr>
      <w:r>
        <w:rPr>
          <w:rtl w:val="0"/>
        </w:rPr>
        <w:t>Types:</w:t>
      </w:r>
      <w:r>
        <w:rPr>
          <w:rtl w:val="0"/>
        </w:rPr>
        <w:br w:type="textWrapping"/>
      </w:r>
    </w:p>
    <w:p w14:paraId="0000009D">
      <w:pPr>
        <w:numPr>
          <w:ilvl w:val="1"/>
          <w:numId w:val="18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Compile-time (Method Overloading)</w:t>
      </w:r>
      <w:r>
        <w:rPr>
          <w:rtl w:val="0"/>
        </w:rPr>
        <w:t xml:space="preserve"> – Not supported directly in PHP.</w:t>
      </w:r>
      <w:r>
        <w:rPr>
          <w:rtl w:val="0"/>
        </w:rPr>
        <w:br w:type="textWrapping"/>
      </w:r>
    </w:p>
    <w:p w14:paraId="0000009E">
      <w:pPr>
        <w:numPr>
          <w:ilvl w:val="1"/>
          <w:numId w:val="18"/>
        </w:numPr>
        <w:spacing w:before="0" w:beforeAutospacing="0" w:after="240"/>
        <w:ind w:left="1440" w:hanging="360"/>
      </w:pPr>
      <w:r>
        <w:rPr>
          <w:b/>
          <w:rtl w:val="0"/>
        </w:rPr>
        <w:t>Run-time (Method Overriding)</w:t>
      </w:r>
      <w:r>
        <w:rPr>
          <w:rtl w:val="0"/>
        </w:rPr>
        <w:t xml:space="preserve"> – Supported.</w:t>
      </w:r>
    </w:p>
    <w:p w14:paraId="0000009F">
      <w:pPr>
        <w:spacing w:before="240" w:after="240"/>
        <w:ind w:left="0" w:firstLine="0"/>
      </w:pPr>
    </w:p>
    <w:p w14:paraId="000000A0">
      <w:pPr>
        <w:spacing w:before="240" w:after="240"/>
        <w:ind w:left="0" w:firstLine="0"/>
      </w:pPr>
    </w:p>
    <w:p w14:paraId="000000A1">
      <w:pPr>
        <w:spacing w:before="240" w:after="240"/>
        <w:ind w:left="0" w:firstLine="0"/>
      </w:pPr>
      <w:r>
        <w:rPr>
          <w:rtl w:val="0"/>
        </w:rPr>
        <w:t xml:space="preserve">Q:- What is </w:t>
      </w:r>
      <w:r>
        <w:rPr>
          <w:b/>
          <w:rtl w:val="0"/>
        </w:rPr>
        <w:t xml:space="preserve">object </w:t>
      </w:r>
      <w:r>
        <w:rPr>
          <w:rtl w:val="0"/>
        </w:rPr>
        <w:t>?</w:t>
      </w:r>
    </w:p>
    <w:p w14:paraId="000000A2">
      <w:pPr>
        <w:spacing w:before="240" w:after="240"/>
        <w:ind w:left="0" w:firstLine="0"/>
      </w:pPr>
      <w:r>
        <w:rPr>
          <w:rtl w:val="0"/>
        </w:rPr>
        <w:t xml:space="preserve">A:- An </w:t>
      </w:r>
      <w:r>
        <w:rPr>
          <w:b/>
          <w:rtl w:val="0"/>
        </w:rPr>
        <w:t>object</w:t>
      </w:r>
      <w:r>
        <w:rPr>
          <w:rtl w:val="0"/>
        </w:rPr>
        <w:t xml:space="preserve"> is a </w:t>
      </w:r>
      <w:r>
        <w:rPr>
          <w:b/>
          <w:rtl w:val="0"/>
        </w:rPr>
        <w:t>real-world entity</w:t>
      </w:r>
      <w:r>
        <w:rPr>
          <w:rtl w:val="0"/>
        </w:rPr>
        <w:t xml:space="preserve"> or an </w:t>
      </w:r>
      <w:r>
        <w:rPr>
          <w:b/>
          <w:rtl w:val="0"/>
        </w:rPr>
        <w:t>instance of a class</w:t>
      </w:r>
      <w:r>
        <w:rPr>
          <w:rtl w:val="0"/>
        </w:rPr>
        <w:t xml:space="preserve"> in Object-Oriented Programming (OOP).</w:t>
      </w:r>
    </w:p>
    <w:p w14:paraId="000000A3">
      <w:pPr>
        <w:spacing w:before="240" w:after="240"/>
        <w:ind w:left="0" w:firstLine="0"/>
      </w:pPr>
      <w:r>
        <w:rPr>
          <w:rtl w:val="0"/>
        </w:rPr>
        <w:t xml:space="preserve">An </w:t>
      </w:r>
      <w:r>
        <w:rPr>
          <w:b/>
          <w:rtl w:val="0"/>
        </w:rPr>
        <w:t>object</w:t>
      </w:r>
      <w:r>
        <w:rPr>
          <w:rtl w:val="0"/>
        </w:rPr>
        <w:t xml:space="preserve"> is something that has </w:t>
      </w:r>
      <w:r>
        <w:rPr>
          <w:b/>
          <w:rtl w:val="0"/>
        </w:rPr>
        <w:t>state</w:t>
      </w:r>
      <w:r>
        <w:rPr>
          <w:rtl w:val="0"/>
        </w:rPr>
        <w:t xml:space="preserve"> (data) and </w:t>
      </w:r>
      <w:r>
        <w:rPr>
          <w:b/>
          <w:rtl w:val="0"/>
        </w:rPr>
        <w:t>behavior</w:t>
      </w:r>
      <w:r>
        <w:rPr>
          <w:rtl w:val="0"/>
        </w:rPr>
        <w:t xml:space="preserve"> (functions or methods).</w:t>
      </w:r>
    </w:p>
    <w:p w14:paraId="000000A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tzvociw013" w:colFirst="0" w:colLast="0"/>
      <w:bookmarkEnd w:id="20"/>
      <w:r>
        <w:rPr>
          <w:b/>
          <w:color w:val="000000"/>
          <w:sz w:val="26"/>
          <w:szCs w:val="26"/>
          <w:rtl w:val="0"/>
        </w:rPr>
        <w:t>Real-World Example:</w:t>
      </w:r>
    </w:p>
    <w:p w14:paraId="000000A5">
      <w:pPr>
        <w:spacing w:before="240" w:after="240"/>
      </w:pPr>
      <w:r>
        <w:rPr>
          <w:rtl w:val="0"/>
        </w:rPr>
        <w:t xml:space="preserve">Think of a </w:t>
      </w:r>
      <w:r>
        <w:rPr>
          <w:b/>
          <w:rtl w:val="0"/>
        </w:rPr>
        <w:t>Car</w:t>
      </w:r>
      <w:r>
        <w:rPr>
          <w:rtl w:val="0"/>
        </w:rPr>
        <w:t>:</w:t>
      </w:r>
    </w:p>
    <w:p w14:paraId="000000A6">
      <w:pPr>
        <w:numPr>
          <w:ilvl w:val="0"/>
          <w:numId w:val="19"/>
        </w:numPr>
        <w:spacing w:before="240" w:after="0" w:afterAutospacing="0"/>
        <w:ind w:left="720" w:hanging="360"/>
      </w:pPr>
      <w:r>
        <w:rPr>
          <w:b/>
          <w:rtl w:val="0"/>
        </w:rPr>
        <w:t>State (Properties)</w:t>
      </w:r>
      <w:r>
        <w:rPr>
          <w:rtl w:val="0"/>
        </w:rPr>
        <w:t>: color, brand, speed</w:t>
      </w:r>
      <w:r>
        <w:rPr>
          <w:rtl w:val="0"/>
        </w:rPr>
        <w:br w:type="textWrapping"/>
      </w:r>
    </w:p>
    <w:p w14:paraId="000000A7">
      <w:pPr>
        <w:numPr>
          <w:ilvl w:val="0"/>
          <w:numId w:val="19"/>
        </w:numPr>
        <w:spacing w:before="0" w:beforeAutospacing="0" w:after="240"/>
        <w:ind w:left="720" w:hanging="360"/>
      </w:pPr>
      <w:r>
        <w:rPr>
          <w:b/>
          <w:rtl w:val="0"/>
        </w:rPr>
        <w:t>Behavior (Methods)</w:t>
      </w:r>
      <w:r>
        <w:rPr>
          <w:rtl w:val="0"/>
        </w:rPr>
        <w:t>: start(), stop(), drive()</w:t>
      </w:r>
      <w:r>
        <w:rPr>
          <w:rtl w:val="0"/>
        </w:rPr>
        <w:br w:type="textWrapping"/>
      </w:r>
    </w:p>
    <w:p w14:paraId="000000A8">
      <w:pPr>
        <w:spacing w:before="240" w:after="240"/>
      </w:pPr>
      <w:r>
        <w:rPr>
          <w:rtl w:val="0"/>
        </w:rPr>
        <w:t xml:space="preserve">So, a </w:t>
      </w:r>
      <w:r>
        <w:rPr>
          <w:b/>
          <w:rtl w:val="0"/>
        </w:rPr>
        <w:t>car</w:t>
      </w:r>
      <w:r>
        <w:rPr>
          <w:rtl w:val="0"/>
        </w:rPr>
        <w:t xml:space="preserve"> is an object created from the </w:t>
      </w:r>
      <w:r>
        <w:rPr>
          <w:b/>
          <w:rtl w:val="0"/>
        </w:rPr>
        <w:t>Car class</w:t>
      </w:r>
      <w:r>
        <w:rPr>
          <w:rtl w:val="0"/>
        </w:rPr>
        <w:t xml:space="preserve"> blueprint.</w:t>
      </w:r>
    </w:p>
    <w:p w14:paraId="000000A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l06j693fyx7k" w:colFirst="0" w:colLast="0"/>
      <w:bookmarkEnd w:id="21"/>
      <w:r>
        <w:rPr>
          <w:b/>
          <w:color w:val="000000"/>
          <w:sz w:val="26"/>
          <w:szCs w:val="26"/>
          <w:rtl w:val="0"/>
        </w:rPr>
        <w:t>Key Characteristics of Objects:</w:t>
      </w:r>
    </w:p>
    <w:p w14:paraId="000000AA">
      <w:pPr>
        <w:numPr>
          <w:ilvl w:val="0"/>
          <w:numId w:val="20"/>
        </w:numPr>
        <w:spacing w:before="240" w:after="0" w:afterAutospacing="0"/>
        <w:ind w:left="720" w:hanging="360"/>
      </w:pPr>
      <w:r>
        <w:rPr>
          <w:b/>
          <w:rtl w:val="0"/>
        </w:rPr>
        <w:t>Identity</w:t>
      </w:r>
      <w:r>
        <w:rPr>
          <w:rtl w:val="0"/>
        </w:rPr>
        <w:t xml:space="preserve">: Unique name or reference (like </w:t>
      </w:r>
      <w:r>
        <w:rPr>
          <w:rFonts w:ascii="Roboto Mono" w:hAnsi="Roboto Mono" w:eastAsia="Roboto Mono" w:cs="Roboto Mono"/>
          <w:color w:val="188038"/>
          <w:rtl w:val="0"/>
        </w:rPr>
        <w:t>$myCar</w:t>
      </w:r>
      <w:r>
        <w:rPr>
          <w:rtl w:val="0"/>
        </w:rPr>
        <w:t>)</w:t>
      </w:r>
      <w:r>
        <w:rPr>
          <w:rtl w:val="0"/>
        </w:rPr>
        <w:br w:type="textWrapping"/>
      </w:r>
    </w:p>
    <w:p w14:paraId="000000AB">
      <w:pPr>
        <w:numPr>
          <w:ilvl w:val="0"/>
          <w:numId w:val="2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State</w:t>
      </w:r>
      <w:r>
        <w:rPr>
          <w:rtl w:val="0"/>
        </w:rPr>
        <w:t xml:space="preserve">: Values of its properties (like </w:t>
      </w:r>
      <w:r>
        <w:rPr>
          <w:rFonts w:ascii="Roboto Mono" w:hAnsi="Roboto Mono" w:eastAsia="Roboto Mono" w:cs="Roboto Mono"/>
          <w:color w:val="188038"/>
          <w:rtl w:val="0"/>
        </w:rPr>
        <w:t>color = Red</w:t>
      </w:r>
      <w:r>
        <w:rPr>
          <w:rtl w:val="0"/>
        </w:rPr>
        <w:t>)</w:t>
      </w:r>
      <w:r>
        <w:rPr>
          <w:rtl w:val="0"/>
        </w:rPr>
        <w:br w:type="textWrapping"/>
      </w:r>
    </w:p>
    <w:p w14:paraId="000000AC">
      <w:pPr>
        <w:numPr>
          <w:ilvl w:val="0"/>
          <w:numId w:val="20"/>
        </w:numPr>
        <w:spacing w:before="0" w:beforeAutospacing="0" w:after="240"/>
        <w:ind w:left="720" w:hanging="360"/>
      </w:pPr>
      <w:r>
        <w:rPr>
          <w:b/>
          <w:rtl w:val="0"/>
        </w:rPr>
        <w:t>Behavior</w:t>
      </w:r>
      <w:r>
        <w:rPr>
          <w:rtl w:val="0"/>
        </w:rPr>
        <w:t xml:space="preserve">: Methods it can perform (like </w:t>
      </w:r>
      <w:r>
        <w:rPr>
          <w:rFonts w:ascii="Roboto Mono" w:hAnsi="Roboto Mono" w:eastAsia="Roboto Mono" w:cs="Roboto Mono"/>
          <w:color w:val="188038"/>
          <w:rtl w:val="0"/>
        </w:rPr>
        <w:t>drive()</w:t>
      </w:r>
      <w:r>
        <w:rPr>
          <w:rtl w:val="0"/>
        </w:rPr>
        <w:t>)</w:t>
      </w:r>
    </w:p>
    <w:p w14:paraId="000000AD">
      <w:pPr>
        <w:spacing w:before="240" w:after="240"/>
        <w:ind w:left="0" w:firstLine="0"/>
      </w:pPr>
    </w:p>
    <w:p w14:paraId="000000AE">
      <w:pPr>
        <w:spacing w:before="240" w:after="240"/>
        <w:ind w:left="0" w:firstLine="0"/>
      </w:pPr>
      <w:r>
        <w:rPr>
          <w:rtl w:val="0"/>
        </w:rPr>
        <w:t xml:space="preserve">Q:- What is </w:t>
      </w:r>
      <w:r>
        <w:rPr>
          <w:b/>
          <w:rtl w:val="0"/>
        </w:rPr>
        <w:t>Class</w:t>
      </w:r>
      <w:r>
        <w:rPr>
          <w:rtl w:val="0"/>
        </w:rPr>
        <w:t>?</w:t>
      </w:r>
    </w:p>
    <w:p w14:paraId="000000AF">
      <w:pPr>
        <w:spacing w:before="240" w:after="240"/>
        <w:ind w:left="0" w:firstLine="0"/>
      </w:pPr>
      <w:r>
        <w:rPr>
          <w:rtl w:val="0"/>
        </w:rPr>
        <w:t xml:space="preserve">A:- A </w:t>
      </w:r>
      <w:r>
        <w:rPr>
          <w:b/>
          <w:rtl w:val="0"/>
        </w:rPr>
        <w:t>class</w:t>
      </w:r>
      <w:r>
        <w:rPr>
          <w:rtl w:val="0"/>
        </w:rPr>
        <w:t xml:space="preserve"> is a </w:t>
      </w:r>
      <w:r>
        <w:rPr>
          <w:b/>
          <w:rtl w:val="0"/>
        </w:rPr>
        <w:t>blueprint or template</w:t>
      </w:r>
      <w:r>
        <w:rPr>
          <w:rtl w:val="0"/>
        </w:rPr>
        <w:t xml:space="preserve"> used to create </w:t>
      </w:r>
      <w:r>
        <w:rPr>
          <w:b/>
          <w:rtl w:val="0"/>
        </w:rPr>
        <w:t>objects</w:t>
      </w:r>
      <w:r>
        <w:rPr>
          <w:rtl w:val="0"/>
        </w:rPr>
        <w:t xml:space="preserve"> in Object-Oriented Programming (OOP).</w:t>
      </w:r>
    </w:p>
    <w:p w14:paraId="000000B0">
      <w:pPr>
        <w:spacing w:before="240" w:after="240"/>
        <w:ind w:left="0" w:firstLine="0"/>
      </w:pPr>
      <w:r>
        <w:rPr>
          <w:rtl w:val="0"/>
        </w:rPr>
        <w:t xml:space="preserve">A class defines the </w:t>
      </w:r>
      <w:r>
        <w:rPr>
          <w:b/>
          <w:rtl w:val="0"/>
        </w:rPr>
        <w:t>properties (data)</w:t>
      </w:r>
      <w:r>
        <w:rPr>
          <w:rtl w:val="0"/>
        </w:rPr>
        <w:t xml:space="preserve"> and </w:t>
      </w:r>
      <w:r>
        <w:rPr>
          <w:b/>
          <w:rtl w:val="0"/>
        </w:rPr>
        <w:t>methods (functions)</w:t>
      </w:r>
      <w:r>
        <w:rPr>
          <w:rtl w:val="0"/>
        </w:rPr>
        <w:t xml:space="preserve"> that its objects will have.</w:t>
      </w:r>
    </w:p>
    <w:p w14:paraId="000000B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3r01v9wmh3y2" w:colFirst="0" w:colLast="0"/>
      <w:bookmarkEnd w:id="22"/>
      <w:r>
        <w:rPr>
          <w:b/>
          <w:color w:val="000000"/>
          <w:sz w:val="26"/>
          <w:szCs w:val="26"/>
          <w:rtl w:val="0"/>
        </w:rPr>
        <w:t>Purpose of a Class:</w:t>
      </w:r>
    </w:p>
    <w:p w14:paraId="000000B2">
      <w:pPr>
        <w:numPr>
          <w:ilvl w:val="0"/>
          <w:numId w:val="21"/>
        </w:numPr>
        <w:spacing w:before="240" w:after="0" w:afterAutospacing="0"/>
        <w:ind w:left="720" w:hanging="360"/>
      </w:pPr>
      <w:r>
        <w:rPr>
          <w:rtl w:val="0"/>
        </w:rPr>
        <w:t xml:space="preserve">Organizes code into </w:t>
      </w:r>
      <w:r>
        <w:rPr>
          <w:b/>
          <w:rtl w:val="0"/>
        </w:rPr>
        <w:t>reusable</w:t>
      </w:r>
      <w:r>
        <w:rPr>
          <w:rtl w:val="0"/>
        </w:rPr>
        <w:t xml:space="preserve"> and </w:t>
      </w:r>
      <w:r>
        <w:rPr>
          <w:b/>
          <w:rtl w:val="0"/>
        </w:rPr>
        <w:t>modular</w:t>
      </w:r>
      <w:r>
        <w:rPr>
          <w:rtl w:val="0"/>
        </w:rPr>
        <w:t xml:space="preserve"> units.</w:t>
      </w:r>
      <w:r>
        <w:rPr>
          <w:rtl w:val="0"/>
        </w:rPr>
        <w:br w:type="textWrapping"/>
      </w:r>
    </w:p>
    <w:p w14:paraId="000000B3">
      <w:pPr>
        <w:numPr>
          <w:ilvl w:val="0"/>
          <w:numId w:val="21"/>
        </w:numPr>
        <w:spacing w:before="0" w:beforeAutospacing="0" w:after="240"/>
        <w:ind w:left="720" w:hanging="360"/>
      </w:pPr>
      <w:r>
        <w:rPr>
          <w:rtl w:val="0"/>
        </w:rPr>
        <w:t xml:space="preserve">Represents </w:t>
      </w:r>
      <w:r>
        <w:rPr>
          <w:b/>
          <w:rtl w:val="0"/>
        </w:rPr>
        <w:t>real-world entities</w:t>
      </w:r>
      <w:r>
        <w:rPr>
          <w:rtl w:val="0"/>
        </w:rPr>
        <w:t xml:space="preserve"> in programming (like Car, Person, BankAccount, etc.).</w:t>
      </w:r>
      <w:r>
        <w:rPr>
          <w:rtl w:val="0"/>
        </w:rPr>
        <w:br w:type="textWrapping"/>
      </w:r>
    </w:p>
    <w:p w14:paraId="000000B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kotdy1pe9opc" w:colFirst="0" w:colLast="0"/>
      <w:bookmarkEnd w:id="23"/>
      <w:r>
        <w:rPr>
          <w:b/>
          <w:color w:val="000000"/>
          <w:sz w:val="26"/>
          <w:szCs w:val="26"/>
          <w:rtl w:val="0"/>
        </w:rPr>
        <w:t>Key Points:</w:t>
      </w:r>
    </w:p>
    <w:p w14:paraId="000000B5">
      <w:pPr>
        <w:numPr>
          <w:ilvl w:val="0"/>
          <w:numId w:val="22"/>
        </w:numPr>
        <w:spacing w:before="240" w:after="0" w:afterAutospacing="0"/>
        <w:ind w:left="720" w:hanging="360"/>
      </w:pPr>
      <w:r>
        <w:rPr>
          <w:rtl w:val="0"/>
        </w:rPr>
        <w:t xml:space="preserve">A </w:t>
      </w:r>
      <w:r>
        <w:rPr>
          <w:b/>
          <w:rtl w:val="0"/>
        </w:rPr>
        <w:t>class</w:t>
      </w:r>
      <w:r>
        <w:rPr>
          <w:rtl w:val="0"/>
        </w:rPr>
        <w:t xml:space="preserve"> does </w:t>
      </w:r>
      <w:r>
        <w:rPr>
          <w:b/>
          <w:rtl w:val="0"/>
        </w:rPr>
        <w:t>not occupy memory</w:t>
      </w:r>
      <w:r>
        <w:rPr>
          <w:rtl w:val="0"/>
        </w:rPr>
        <w:t xml:space="preserve"> until you create an </w:t>
      </w:r>
      <w:r>
        <w:rPr>
          <w:b/>
          <w:rtl w:val="0"/>
        </w:rPr>
        <w:t>object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B6">
      <w:pPr>
        <w:numPr>
          <w:ilvl w:val="0"/>
          <w:numId w:val="22"/>
        </w:numPr>
        <w:spacing w:before="0" w:beforeAutospacing="0" w:after="240"/>
        <w:ind w:left="720" w:hanging="360"/>
      </w:pPr>
      <w:r>
        <w:rPr>
          <w:rtl w:val="0"/>
        </w:rPr>
        <w:t xml:space="preserve">Objects are created </w:t>
      </w:r>
      <w:r>
        <w:rPr>
          <w:b/>
          <w:rtl w:val="0"/>
        </w:rPr>
        <w:t>from</w:t>
      </w:r>
      <w:r>
        <w:rPr>
          <w:rtl w:val="0"/>
        </w:rPr>
        <w:t xml:space="preserve"> classes.</w:t>
      </w:r>
    </w:p>
    <w:p w14:paraId="000000B7">
      <w:pPr>
        <w:spacing w:before="240" w:after="240"/>
        <w:ind w:left="0" w:firstLine="0"/>
      </w:pPr>
    </w:p>
    <w:p w14:paraId="000000B8">
      <w:pPr>
        <w:spacing w:before="240" w:after="240"/>
        <w:ind w:left="0" w:firstLine="0"/>
      </w:pPr>
    </w:p>
    <w:p w14:paraId="000000B9">
      <w:pPr>
        <w:spacing w:before="240" w:after="240"/>
        <w:ind w:left="0" w:firstLine="0"/>
      </w:pPr>
      <w:r>
        <w:rPr>
          <w:rtl w:val="0"/>
        </w:rPr>
        <w:t xml:space="preserve">Q:- What is </w:t>
      </w:r>
      <w:r>
        <w:rPr>
          <w:b/>
          <w:rtl w:val="0"/>
        </w:rPr>
        <w:t xml:space="preserve">Encapsulation </w:t>
      </w:r>
      <w:r>
        <w:rPr>
          <w:rtl w:val="0"/>
        </w:rPr>
        <w:t>?</w:t>
      </w:r>
    </w:p>
    <w:p w14:paraId="000000BA">
      <w:pPr>
        <w:spacing w:before="240" w:after="240"/>
        <w:ind w:left="0" w:firstLine="0"/>
      </w:pPr>
      <w:r>
        <w:rPr>
          <w:rtl w:val="0"/>
        </w:rPr>
        <w:t xml:space="preserve">A:- </w:t>
      </w:r>
      <w:r>
        <w:rPr>
          <w:b/>
          <w:rtl w:val="0"/>
        </w:rPr>
        <w:t>Encapsulation</w:t>
      </w:r>
      <w:r>
        <w:rPr>
          <w:rtl w:val="0"/>
        </w:rPr>
        <w:t xml:space="preserve"> is one of the </w:t>
      </w:r>
      <w:r>
        <w:rPr>
          <w:b/>
          <w:rtl w:val="0"/>
        </w:rPr>
        <w:t>core principles of Object-Oriented Programming (OOPs)</w:t>
      </w:r>
      <w:r>
        <w:rPr>
          <w:rtl w:val="0"/>
        </w:rPr>
        <w:t>.</w:t>
      </w:r>
    </w:p>
    <w:p w14:paraId="000000BB">
      <w:pPr>
        <w:spacing w:before="240" w:after="240"/>
        <w:ind w:left="0" w:firstLine="0"/>
      </w:pPr>
      <w:r>
        <w:rPr>
          <w:rtl w:val="0"/>
        </w:rPr>
        <w:t xml:space="preserve">It means </w:t>
      </w:r>
      <w:r>
        <w:rPr>
          <w:b/>
          <w:rtl w:val="0"/>
        </w:rPr>
        <w:t>binding data (variables)</w:t>
      </w:r>
      <w:r>
        <w:rPr>
          <w:rtl w:val="0"/>
        </w:rPr>
        <w:t xml:space="preserve"> and the </w:t>
      </w:r>
      <w:r>
        <w:rPr>
          <w:b/>
          <w:rtl w:val="0"/>
        </w:rPr>
        <w:t>methods (functions)</w:t>
      </w:r>
      <w:r>
        <w:rPr>
          <w:rtl w:val="0"/>
        </w:rPr>
        <w:t xml:space="preserve"> that operate on that data into a </w:t>
      </w:r>
      <w:r>
        <w:rPr>
          <w:b/>
          <w:rtl w:val="0"/>
        </w:rPr>
        <w:t>single unit</w:t>
      </w:r>
      <w:r>
        <w:rPr>
          <w:rtl w:val="0"/>
        </w:rPr>
        <w:t xml:space="preserve">, typically a </w:t>
      </w:r>
      <w:r>
        <w:rPr>
          <w:b/>
          <w:rtl w:val="0"/>
        </w:rPr>
        <w:t>class</w:t>
      </w:r>
      <w:r>
        <w:rPr>
          <w:rtl w:val="0"/>
        </w:rPr>
        <w:t>.</w:t>
      </w:r>
    </w:p>
    <w:p w14:paraId="000000BC">
      <w:pPr>
        <w:spacing w:before="240" w:after="240"/>
        <w:ind w:left="0" w:firstLine="0"/>
      </w:pPr>
      <w:r>
        <w:rPr>
          <w:b/>
          <w:rtl w:val="0"/>
        </w:rPr>
        <w:t>Encapsulation</w:t>
      </w:r>
      <w:r>
        <w:rPr>
          <w:rtl w:val="0"/>
        </w:rPr>
        <w:t xml:space="preserve"> is the process of </w:t>
      </w:r>
      <w:r>
        <w:rPr>
          <w:b/>
          <w:rtl w:val="0"/>
        </w:rPr>
        <w:t>hiding internal details</w:t>
      </w:r>
      <w:r>
        <w:rPr>
          <w:rtl w:val="0"/>
        </w:rPr>
        <w:t xml:space="preserve"> of an object and only exposing what is necessary.</w:t>
      </w:r>
    </w:p>
    <w:p w14:paraId="000000B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rjqnzio83uci" w:colFirst="0" w:colLast="0"/>
      <w:bookmarkEnd w:id="24"/>
      <w:r>
        <w:rPr>
          <w:b/>
          <w:color w:val="000000"/>
          <w:sz w:val="26"/>
          <w:szCs w:val="26"/>
          <w:rtl w:val="0"/>
        </w:rPr>
        <w:t>Purpose of Encapsulation:</w:t>
      </w:r>
    </w:p>
    <w:p w14:paraId="000000BE">
      <w:pPr>
        <w:numPr>
          <w:ilvl w:val="0"/>
          <w:numId w:val="23"/>
        </w:numPr>
        <w:spacing w:before="240" w:after="0" w:afterAutospacing="0"/>
        <w:ind w:left="720" w:hanging="360"/>
      </w:pPr>
      <w:r>
        <w:rPr>
          <w:rtl w:val="0"/>
        </w:rPr>
        <w:t xml:space="preserve">To </w:t>
      </w:r>
      <w:r>
        <w:rPr>
          <w:b/>
          <w:rtl w:val="0"/>
        </w:rPr>
        <w:t>protect</w:t>
      </w:r>
      <w:r>
        <w:rPr>
          <w:rtl w:val="0"/>
        </w:rPr>
        <w:t xml:space="preserve"> data from direct access and unauthorized modification.</w:t>
      </w:r>
      <w:r>
        <w:rPr>
          <w:rtl w:val="0"/>
        </w:rPr>
        <w:br w:type="textWrapping"/>
      </w:r>
    </w:p>
    <w:p w14:paraId="000000BF">
      <w:pPr>
        <w:numPr>
          <w:ilvl w:val="0"/>
          <w:numId w:val="23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To make code </w:t>
      </w:r>
      <w:r>
        <w:rPr>
          <w:b/>
          <w:rtl w:val="0"/>
        </w:rPr>
        <w:t>secure</w:t>
      </w:r>
      <w:r>
        <w:rPr>
          <w:rtl w:val="0"/>
        </w:rPr>
        <w:t xml:space="preserve">, </w:t>
      </w:r>
      <w:r>
        <w:rPr>
          <w:b/>
          <w:rtl w:val="0"/>
        </w:rPr>
        <w:t>modular</w:t>
      </w:r>
      <w:r>
        <w:rPr>
          <w:rtl w:val="0"/>
        </w:rPr>
        <w:t xml:space="preserve">, and </w:t>
      </w:r>
      <w:r>
        <w:rPr>
          <w:b/>
          <w:rtl w:val="0"/>
        </w:rPr>
        <w:t>easy to maintain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C0">
      <w:pPr>
        <w:numPr>
          <w:ilvl w:val="0"/>
          <w:numId w:val="23"/>
        </w:numPr>
        <w:spacing w:before="0" w:beforeAutospacing="0" w:after="240"/>
        <w:ind w:left="720" w:hanging="360"/>
      </w:pPr>
      <w:r>
        <w:rPr>
          <w:rtl w:val="0"/>
        </w:rPr>
        <w:t xml:space="preserve">Helps achieve </w:t>
      </w:r>
      <w:r>
        <w:rPr>
          <w:b/>
          <w:rtl w:val="0"/>
        </w:rPr>
        <w:t>data hiding</w:t>
      </w:r>
      <w:r>
        <w:rPr>
          <w:rtl w:val="0"/>
        </w:rPr>
        <w:t>.</w:t>
      </w:r>
    </w:p>
    <w:p w14:paraId="000000C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we2eyddfb222" w:colFirst="0" w:colLast="0"/>
      <w:bookmarkEnd w:id="25"/>
      <w:r>
        <w:rPr>
          <w:b/>
          <w:color w:val="000000"/>
          <w:sz w:val="26"/>
          <w:szCs w:val="26"/>
          <w:rtl w:val="0"/>
        </w:rPr>
        <w:t>How it is done:</w:t>
      </w:r>
    </w:p>
    <w:p w14:paraId="000000C2">
      <w:pPr>
        <w:numPr>
          <w:ilvl w:val="0"/>
          <w:numId w:val="24"/>
        </w:numPr>
        <w:spacing w:before="240" w:after="0" w:afterAutospacing="0"/>
        <w:ind w:left="720" w:hanging="360"/>
      </w:pPr>
      <w:r>
        <w:rPr>
          <w:b/>
          <w:rtl w:val="0"/>
        </w:rPr>
        <w:t>Declare variables as private</w:t>
      </w:r>
      <w:r>
        <w:rPr>
          <w:rFonts w:ascii="Roboto Mono" w:hAnsi="Roboto Mono" w:eastAsia="Roboto Mono" w:cs="Roboto Mono"/>
          <w:b/>
          <w:color w:val="188038"/>
          <w:rtl w:val="0"/>
        </w:rPr>
        <w:br w:type="textWrapping"/>
      </w:r>
    </w:p>
    <w:p w14:paraId="000000C3">
      <w:pPr>
        <w:numPr>
          <w:ilvl w:val="0"/>
          <w:numId w:val="24"/>
        </w:numPr>
        <w:spacing w:before="0" w:beforeAutospacing="0" w:after="240"/>
        <w:ind w:left="720" w:hanging="360"/>
      </w:pPr>
      <w:r>
        <w:rPr>
          <w:b/>
          <w:rtl w:val="0"/>
        </w:rPr>
        <w:t xml:space="preserve">Provide public </w:t>
      </w:r>
      <w:r>
        <w:rPr>
          <w:rFonts w:ascii="Roboto Mono" w:hAnsi="Roboto Mono" w:eastAsia="Roboto Mono" w:cs="Roboto Mono"/>
          <w:b/>
          <w:color w:val="188038"/>
          <w:rtl w:val="0"/>
        </w:rPr>
        <w:t>getter</w:t>
      </w:r>
      <w:r>
        <w:rPr>
          <w:b/>
          <w:rtl w:val="0"/>
        </w:rPr>
        <w:t xml:space="preserve"> and </w:t>
      </w:r>
      <w:r>
        <w:rPr>
          <w:rFonts w:ascii="Roboto Mono" w:hAnsi="Roboto Mono" w:eastAsia="Roboto Mono" w:cs="Roboto Mono"/>
          <w:b/>
          <w:color w:val="188038"/>
          <w:rtl w:val="0"/>
        </w:rPr>
        <w:t>setter</w:t>
      </w:r>
      <w:r>
        <w:rPr>
          <w:b/>
          <w:rtl w:val="0"/>
        </w:rPr>
        <w:t xml:space="preserve"> methods</w:t>
      </w:r>
      <w:r>
        <w:rPr>
          <w:rtl w:val="0"/>
        </w:rPr>
        <w:t xml:space="preserve"> to access and modify them</w:t>
      </w:r>
      <w:r>
        <w:rPr>
          <w:rtl w:val="0"/>
        </w:rPr>
        <w:br w:type="textWrapping"/>
      </w:r>
    </w:p>
    <w:p w14:paraId="000000C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7sokqmx57toz" w:colFirst="0" w:colLast="0"/>
      <w:bookmarkEnd w:id="26"/>
      <w:r>
        <w:rPr>
          <w:b/>
          <w:color w:val="000000"/>
          <w:sz w:val="26"/>
          <w:szCs w:val="26"/>
          <w:rtl w:val="0"/>
        </w:rPr>
        <w:t>Key Benefits:</w:t>
      </w:r>
    </w:p>
    <w:p w14:paraId="000000C5">
      <w:pPr>
        <w:numPr>
          <w:ilvl w:val="0"/>
          <w:numId w:val="25"/>
        </w:numPr>
        <w:spacing w:before="240" w:after="0" w:afterAutospacing="0"/>
        <w:ind w:left="720" w:hanging="360"/>
      </w:pPr>
      <w:r>
        <w:rPr>
          <w:rtl w:val="0"/>
        </w:rPr>
        <w:t>Protects the object’s internal state</w:t>
      </w:r>
      <w:r>
        <w:rPr>
          <w:rtl w:val="0"/>
        </w:rPr>
        <w:br w:type="textWrapping"/>
      </w:r>
    </w:p>
    <w:p w14:paraId="000000C6">
      <w:pPr>
        <w:numPr>
          <w:ilvl w:val="0"/>
          <w:numId w:val="25"/>
        </w:numPr>
        <w:spacing w:before="0" w:beforeAutospacing="0" w:after="0" w:afterAutospacing="0"/>
        <w:ind w:left="720" w:hanging="360"/>
      </w:pPr>
      <w:r>
        <w:rPr>
          <w:rtl w:val="0"/>
        </w:rPr>
        <w:t>Prevents accidental changes</w:t>
      </w:r>
      <w:r>
        <w:rPr>
          <w:rtl w:val="0"/>
        </w:rPr>
        <w:br w:type="textWrapping"/>
      </w:r>
    </w:p>
    <w:p w14:paraId="000000C7">
      <w:pPr>
        <w:numPr>
          <w:ilvl w:val="0"/>
          <w:numId w:val="25"/>
        </w:numPr>
        <w:spacing w:before="0" w:beforeAutospacing="0" w:after="240"/>
        <w:ind w:left="720" w:hanging="360"/>
      </w:pPr>
      <w:r>
        <w:rPr>
          <w:rtl w:val="0"/>
        </w:rPr>
        <w:t>Makes the code cleaner and easier to debug</w:t>
      </w:r>
    </w:p>
    <w:p w14:paraId="000000C8">
      <w:pPr>
        <w:spacing w:before="240" w:after="240"/>
        <w:ind w:left="0" w:firstLine="0"/>
      </w:pPr>
    </w:p>
    <w:p w14:paraId="000000C9">
      <w:pPr>
        <w:spacing w:before="240" w:after="240"/>
        <w:ind w:left="0" w:firstLine="0"/>
      </w:pPr>
      <w:r>
        <w:rPr>
          <w:rtl w:val="0"/>
        </w:rPr>
        <w:t xml:space="preserve">Q:- What is </w:t>
      </w:r>
      <w:r>
        <w:rPr>
          <w:b/>
          <w:rtl w:val="0"/>
        </w:rPr>
        <w:t>inheritance</w:t>
      </w:r>
      <w:r>
        <w:rPr>
          <w:rtl w:val="0"/>
        </w:rPr>
        <w:t xml:space="preserve">? </w:t>
      </w:r>
    </w:p>
    <w:p w14:paraId="000000CA">
      <w:pPr>
        <w:spacing w:before="240" w:after="240"/>
        <w:ind w:left="0" w:firstLine="0"/>
      </w:pPr>
      <w:r>
        <w:rPr>
          <w:rtl w:val="0"/>
        </w:rPr>
        <w:t xml:space="preserve">A:- </w:t>
      </w:r>
      <w:r>
        <w:rPr>
          <w:b/>
          <w:rtl w:val="0"/>
        </w:rPr>
        <w:t>Inheritance</w:t>
      </w:r>
      <w:r>
        <w:rPr>
          <w:rtl w:val="0"/>
        </w:rPr>
        <w:t xml:space="preserve"> is a fundamental concept in Object-Oriented Programming (OOP) that allows a </w:t>
      </w:r>
      <w:r>
        <w:rPr>
          <w:b/>
          <w:rtl w:val="0"/>
        </w:rPr>
        <w:t>class to inherit properties and methods</w:t>
      </w:r>
      <w:r>
        <w:rPr>
          <w:rtl w:val="0"/>
        </w:rPr>
        <w:t xml:space="preserve"> from another class.</w:t>
      </w:r>
    </w:p>
    <w:p w14:paraId="000000CB">
      <w:pPr>
        <w:spacing w:before="240" w:after="240"/>
        <w:ind w:left="0" w:firstLine="0"/>
      </w:pPr>
      <w:r>
        <w:rPr>
          <w:b/>
          <w:rtl w:val="0"/>
        </w:rPr>
        <w:t>Inheritance</w:t>
      </w:r>
      <w:r>
        <w:rPr>
          <w:rtl w:val="0"/>
        </w:rPr>
        <w:t xml:space="preserve"> means one class (child) can </w:t>
      </w:r>
      <w:r>
        <w:rPr>
          <w:b/>
          <w:rtl w:val="0"/>
        </w:rPr>
        <w:t>reuse the code</w:t>
      </w:r>
      <w:r>
        <w:rPr>
          <w:rtl w:val="0"/>
        </w:rPr>
        <w:t xml:space="preserve"> of another class (parent).</w:t>
      </w:r>
    </w:p>
    <w:p w14:paraId="000000C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y1sz09pwbmhu" w:colFirst="0" w:colLast="0"/>
      <w:bookmarkEnd w:id="27"/>
    </w:p>
    <w:p w14:paraId="000000C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fv46xcgy3dlt" w:colFirst="0" w:colLast="0"/>
      <w:bookmarkEnd w:id="28"/>
    </w:p>
    <w:p w14:paraId="000000CE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sx92cxjseh2l" w:colFirst="0" w:colLast="0"/>
      <w:bookmarkEnd w:id="29"/>
      <w:r>
        <w:rPr>
          <w:b/>
          <w:color w:val="000000"/>
          <w:sz w:val="26"/>
          <w:szCs w:val="26"/>
          <w:rtl w:val="0"/>
        </w:rPr>
        <w:t>Real-World Example:</w:t>
      </w:r>
    </w:p>
    <w:p w14:paraId="000000CF">
      <w:pPr>
        <w:numPr>
          <w:ilvl w:val="0"/>
          <w:numId w:val="26"/>
        </w:numPr>
        <w:spacing w:before="240" w:after="0" w:afterAutospacing="0"/>
        <w:ind w:left="720" w:hanging="360"/>
      </w:pPr>
      <w:r>
        <w:rPr>
          <w:b/>
          <w:rtl w:val="0"/>
        </w:rPr>
        <w:t>Parent class</w:t>
      </w:r>
      <w:r>
        <w:rPr>
          <w:rFonts w:ascii="Arial Unicode MS" w:hAnsi="Arial Unicode MS" w:eastAsia="Arial Unicode MS" w:cs="Arial Unicode MS"/>
          <w:rtl w:val="0"/>
        </w:rPr>
        <w:t xml:space="preserve">: Vehicle → has methods like </w:t>
      </w:r>
      <w:r>
        <w:rPr>
          <w:rFonts w:ascii="Roboto Mono" w:hAnsi="Roboto Mono" w:eastAsia="Roboto Mono" w:cs="Roboto Mono"/>
          <w:color w:val="188038"/>
          <w:rtl w:val="0"/>
        </w:rPr>
        <w:t>start()</w:t>
      </w:r>
      <w:r>
        <w:rPr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rtl w:val="0"/>
        </w:rPr>
        <w:t>stop()</w:t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</w:p>
    <w:p w14:paraId="000000D0">
      <w:pPr>
        <w:numPr>
          <w:ilvl w:val="0"/>
          <w:numId w:val="26"/>
        </w:numPr>
        <w:spacing w:before="0" w:beforeAutospacing="0" w:after="240"/>
        <w:ind w:left="720" w:hanging="360"/>
      </w:pPr>
      <w:r>
        <w:rPr>
          <w:b/>
          <w:rtl w:val="0"/>
        </w:rPr>
        <w:t>Child class</w:t>
      </w:r>
      <w:r>
        <w:rPr>
          <w:rFonts w:ascii="Arial Unicode MS" w:hAnsi="Arial Unicode MS" w:eastAsia="Arial Unicode MS" w:cs="Arial Unicode MS"/>
          <w:rtl w:val="0"/>
        </w:rPr>
        <w:t xml:space="preserve">: Car → inherits </w:t>
      </w:r>
      <w:r>
        <w:rPr>
          <w:rFonts w:ascii="Roboto Mono" w:hAnsi="Roboto Mono" w:eastAsia="Roboto Mono" w:cs="Roboto Mono"/>
          <w:color w:val="188038"/>
          <w:rtl w:val="0"/>
        </w:rPr>
        <w:t>start()</w:t>
      </w:r>
      <w:r>
        <w:rPr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rtl w:val="0"/>
        </w:rPr>
        <w:t>stop()</w:t>
      </w:r>
      <w:r>
        <w:rPr>
          <w:rtl w:val="0"/>
        </w:rPr>
        <w:t xml:space="preserve"> and can have its own method </w:t>
      </w:r>
      <w:r>
        <w:rPr>
          <w:rFonts w:ascii="Roboto Mono" w:hAnsi="Roboto Mono" w:eastAsia="Roboto Mono" w:cs="Roboto Mono"/>
          <w:color w:val="188038"/>
          <w:rtl w:val="0"/>
        </w:rPr>
        <w:t>openSunroof()</w:t>
      </w:r>
    </w:p>
    <w:p w14:paraId="000000D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s7pmjae901t5" w:colFirst="0" w:colLast="0"/>
      <w:bookmarkEnd w:id="30"/>
      <w:r>
        <w:rPr>
          <w:b/>
          <w:color w:val="000000"/>
          <w:sz w:val="26"/>
          <w:szCs w:val="26"/>
          <w:rtl w:val="0"/>
        </w:rPr>
        <w:t>Types of Inheritance (General OOP – PHP supports some):</w:t>
      </w:r>
    </w:p>
    <w:p w14:paraId="000000D2">
      <w:pPr>
        <w:numPr>
          <w:ilvl w:val="0"/>
          <w:numId w:val="27"/>
        </w:numPr>
        <w:spacing w:before="240" w:after="0" w:afterAutospacing="0"/>
        <w:ind w:left="720" w:hanging="360"/>
      </w:pPr>
      <w:r>
        <w:rPr>
          <w:b/>
          <w:rtl w:val="0"/>
        </w:rPr>
        <w:t>Single Inheritance</w:t>
      </w:r>
      <w:r>
        <w:rPr>
          <w:rtl w:val="0"/>
        </w:rPr>
        <w:t xml:space="preserve"> – One child, one parent ✔️</w:t>
      </w:r>
      <w:r>
        <w:rPr>
          <w:rtl w:val="0"/>
        </w:rPr>
        <w:br w:type="textWrapping"/>
      </w:r>
    </w:p>
    <w:p w14:paraId="000000D3">
      <w:pPr>
        <w:numPr>
          <w:ilvl w:val="0"/>
          <w:numId w:val="2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Multilevel Inheritance</w:t>
      </w:r>
      <w:r>
        <w:rPr>
          <w:rtl w:val="0"/>
        </w:rPr>
        <w:t xml:space="preserve"> – Class inherits from a child of another class ✔️</w:t>
      </w:r>
      <w:r>
        <w:rPr>
          <w:rtl w:val="0"/>
        </w:rPr>
        <w:br w:type="textWrapping"/>
      </w:r>
    </w:p>
    <w:p w14:paraId="000000D4">
      <w:pPr>
        <w:numPr>
          <w:ilvl w:val="0"/>
          <w:numId w:val="2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Hierarchical Inheritance</w:t>
      </w:r>
      <w:r>
        <w:rPr>
          <w:rtl w:val="0"/>
        </w:rPr>
        <w:t xml:space="preserve"> – Multiple children from the same parent ✔️</w:t>
      </w:r>
      <w:r>
        <w:rPr>
          <w:rtl w:val="0"/>
        </w:rPr>
        <w:br w:type="textWrapping"/>
      </w:r>
    </w:p>
    <w:p w14:paraId="000000D5">
      <w:pPr>
        <w:numPr>
          <w:ilvl w:val="0"/>
          <w:numId w:val="27"/>
        </w:numPr>
        <w:spacing w:before="0" w:beforeAutospacing="0" w:after="240"/>
        <w:ind w:left="720" w:hanging="360"/>
      </w:pPr>
      <w:r>
        <w:rPr>
          <w:b/>
          <w:rtl w:val="0"/>
        </w:rPr>
        <w:t>Multiple Inheritance</w:t>
      </w:r>
      <w:r>
        <w:rPr>
          <w:rFonts w:ascii="Arial Unicode MS" w:hAnsi="Arial Unicode MS" w:eastAsia="Arial Unicode MS" w:cs="Arial Unicode MS"/>
          <w:rtl w:val="0"/>
        </w:rPr>
        <w:t xml:space="preserve"> – One child inherits from multiple parents ❌ (Not directly supported in PHP)</w:t>
      </w:r>
      <w:r>
        <w:rPr>
          <w:rFonts w:ascii="Arial Unicode MS" w:hAnsi="Arial Unicode MS" w:eastAsia="Arial Unicode MS" w:cs="Arial Unicode MS"/>
          <w:rtl w:val="0"/>
        </w:rPr>
        <w:br w:type="textWrapping"/>
      </w:r>
    </w:p>
    <w:p w14:paraId="000000D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z9yeyx91bmrf" w:colFirst="0" w:colLast="0"/>
      <w:bookmarkEnd w:id="31"/>
      <w:r>
        <w:rPr>
          <w:b/>
          <w:color w:val="000000"/>
          <w:sz w:val="26"/>
          <w:szCs w:val="26"/>
          <w:rtl w:val="0"/>
        </w:rPr>
        <w:t>Benefits:</w:t>
      </w:r>
    </w:p>
    <w:p w14:paraId="000000D7">
      <w:pPr>
        <w:numPr>
          <w:ilvl w:val="0"/>
          <w:numId w:val="28"/>
        </w:numPr>
        <w:spacing w:before="240" w:after="0" w:afterAutospacing="0"/>
        <w:ind w:left="720" w:hanging="360"/>
      </w:pPr>
      <w:r>
        <w:rPr>
          <w:b/>
          <w:rtl w:val="0"/>
        </w:rPr>
        <w:t>Code reusability</w:t>
      </w:r>
      <w:bookmarkStart w:id="61" w:name="_GoBack"/>
      <w:bookmarkEnd w:id="61"/>
      <w:r>
        <w:rPr>
          <w:b/>
          <w:rtl w:val="0"/>
        </w:rPr>
        <w:br w:type="textWrapping"/>
      </w:r>
    </w:p>
    <w:p w14:paraId="000000D8">
      <w:pPr>
        <w:numPr>
          <w:ilvl w:val="0"/>
          <w:numId w:val="28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Faster development</w:t>
      </w:r>
      <w:r>
        <w:rPr>
          <w:b/>
          <w:rtl w:val="0"/>
        </w:rPr>
        <w:br w:type="textWrapping"/>
      </w:r>
    </w:p>
    <w:p w14:paraId="000000D9">
      <w:pPr>
        <w:numPr>
          <w:ilvl w:val="0"/>
          <w:numId w:val="28"/>
        </w:numPr>
        <w:spacing w:before="0" w:beforeAutospacing="0" w:after="240"/>
        <w:ind w:left="720" w:hanging="360"/>
      </w:pPr>
      <w:r>
        <w:rPr>
          <w:b/>
          <w:rtl w:val="0"/>
        </w:rPr>
        <w:t>Easy maintenance</w:t>
      </w:r>
    </w:p>
    <w:p w14:paraId="000000DA">
      <w:pPr>
        <w:spacing w:before="240" w:after="240"/>
        <w:rPr>
          <w:b/>
        </w:rPr>
      </w:pPr>
    </w:p>
    <w:p w14:paraId="000000DB">
      <w:pPr>
        <w:spacing w:before="240" w:after="240"/>
      </w:pPr>
      <w:r>
        <w:rPr>
          <w:rtl w:val="0"/>
        </w:rPr>
        <w:t xml:space="preserve">Q:- What is </w:t>
      </w:r>
      <w:r>
        <w:rPr>
          <w:b/>
          <w:rtl w:val="0"/>
        </w:rPr>
        <w:t>Polymorphism</w:t>
      </w:r>
      <w:r>
        <w:rPr>
          <w:rtl w:val="0"/>
        </w:rPr>
        <w:t>?</w:t>
      </w:r>
    </w:p>
    <w:p w14:paraId="000000DC">
      <w:pPr>
        <w:spacing w:before="240" w:after="240"/>
      </w:pPr>
      <w:r>
        <w:rPr>
          <w:rtl w:val="0"/>
        </w:rPr>
        <w:t xml:space="preserve">A:- </w:t>
      </w:r>
      <w:r>
        <w:rPr>
          <w:b/>
          <w:rtl w:val="0"/>
        </w:rPr>
        <w:t>Polymorphism</w:t>
      </w:r>
      <w:r>
        <w:rPr>
          <w:rtl w:val="0"/>
        </w:rPr>
        <w:t xml:space="preserve"> means "</w:t>
      </w:r>
      <w:r>
        <w:rPr>
          <w:b/>
          <w:rtl w:val="0"/>
        </w:rPr>
        <w:t>many forms</w:t>
      </w:r>
      <w:r>
        <w:rPr>
          <w:rtl w:val="0"/>
        </w:rPr>
        <w:t>".</w:t>
      </w:r>
      <w:r>
        <w:rPr>
          <w:rtl w:val="0"/>
        </w:rPr>
        <w:br w:type="textWrapping"/>
      </w:r>
      <w:r>
        <w:rPr>
          <w:rtl w:val="0"/>
        </w:rPr>
        <w:t xml:space="preserve"> In Object-Oriented Programming (OOP), polymorphism allows </w:t>
      </w:r>
      <w:r>
        <w:rPr>
          <w:b/>
          <w:rtl w:val="0"/>
        </w:rPr>
        <w:t>the same method or function to behave differently</w:t>
      </w:r>
      <w:r>
        <w:rPr>
          <w:rtl w:val="0"/>
        </w:rPr>
        <w:t xml:space="preserve"> depending on the object or context.</w:t>
      </w:r>
    </w:p>
    <w:p w14:paraId="000000DD">
      <w:pPr>
        <w:spacing w:before="240" w:after="240"/>
      </w:pPr>
      <w:r>
        <w:rPr>
          <w:b/>
          <w:rtl w:val="0"/>
        </w:rPr>
        <w:t>Polymorphism</w:t>
      </w:r>
      <w:r>
        <w:rPr>
          <w:rtl w:val="0"/>
        </w:rPr>
        <w:t xml:space="preserve"> allows one interface (function/method) to be used for </w:t>
      </w:r>
      <w:r>
        <w:rPr>
          <w:b/>
          <w:rtl w:val="0"/>
        </w:rPr>
        <w:t>different types</w:t>
      </w:r>
      <w:r>
        <w:rPr>
          <w:rtl w:val="0"/>
        </w:rPr>
        <w:t xml:space="preserve"> of objects.</w:t>
      </w:r>
    </w:p>
    <w:p w14:paraId="000000DE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g6ymyix9csqe" w:colFirst="0" w:colLast="0"/>
      <w:bookmarkEnd w:id="32"/>
      <w:r>
        <w:rPr>
          <w:b/>
          <w:color w:val="000000"/>
          <w:sz w:val="26"/>
          <w:szCs w:val="26"/>
          <w:rtl w:val="0"/>
        </w:rPr>
        <w:t>Types of Polymorphism:</w:t>
      </w:r>
    </w:p>
    <w:p w14:paraId="000000DF">
      <w:pPr>
        <w:numPr>
          <w:ilvl w:val="0"/>
          <w:numId w:val="29"/>
        </w:numPr>
        <w:spacing w:before="240" w:after="0" w:afterAutospacing="0"/>
        <w:ind w:left="720" w:hanging="360"/>
      </w:pPr>
      <w:r>
        <w:rPr>
          <w:b/>
          <w:rtl w:val="0"/>
        </w:rPr>
        <w:t>Compile-Time Polymorphism (Method Overloading)</w:t>
      </w:r>
      <w:r>
        <w:rPr>
          <w:b/>
          <w:rtl w:val="0"/>
        </w:rPr>
        <w:br w:type="textWrapping"/>
      </w:r>
    </w:p>
    <w:p w14:paraId="000000E0">
      <w:pPr>
        <w:numPr>
          <w:ilvl w:val="1"/>
          <w:numId w:val="29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Same method name with </w:t>
      </w:r>
      <w:r>
        <w:rPr>
          <w:b/>
          <w:rtl w:val="0"/>
        </w:rPr>
        <w:t>different parameters</w:t>
      </w:r>
      <w:r>
        <w:rPr>
          <w:b/>
          <w:rtl w:val="0"/>
        </w:rPr>
        <w:br w:type="textWrapping"/>
      </w:r>
    </w:p>
    <w:p w14:paraId="000000E1">
      <w:pPr>
        <w:numPr>
          <w:ilvl w:val="1"/>
          <w:numId w:val="29"/>
        </w:numPr>
        <w:spacing w:before="0" w:beforeAutospacing="0" w:after="0" w:afterAutospacing="0"/>
        <w:ind w:left="1440" w:hanging="360"/>
      </w:pPr>
      <w:r>
        <w:rPr>
          <w:i/>
          <w:rtl w:val="0"/>
        </w:rPr>
        <w:t>Not directly supported in PHP</w:t>
      </w:r>
      <w:r>
        <w:rPr>
          <w:i/>
          <w:rtl w:val="0"/>
        </w:rPr>
        <w:br w:type="textWrapping"/>
      </w:r>
    </w:p>
    <w:p w14:paraId="000000E2">
      <w:pPr>
        <w:numPr>
          <w:ilvl w:val="0"/>
          <w:numId w:val="2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Run-Time Polymorphism (Method Overriding)</w:t>
      </w:r>
      <w:r>
        <w:rPr>
          <w:b/>
          <w:rtl w:val="0"/>
        </w:rPr>
        <w:br w:type="textWrapping"/>
      </w:r>
    </w:p>
    <w:p w14:paraId="000000E3">
      <w:pPr>
        <w:numPr>
          <w:ilvl w:val="1"/>
          <w:numId w:val="29"/>
        </w:numPr>
        <w:spacing w:before="0" w:beforeAutospacing="0" w:after="240"/>
        <w:ind w:left="1440" w:hanging="360"/>
      </w:pPr>
      <w:r>
        <w:rPr>
          <w:rtl w:val="0"/>
        </w:rPr>
        <w:t xml:space="preserve">A </w:t>
      </w:r>
      <w:r>
        <w:rPr>
          <w:b/>
          <w:rtl w:val="0"/>
        </w:rPr>
        <w:t>child class redefines</w:t>
      </w:r>
      <w:r>
        <w:rPr>
          <w:rtl w:val="0"/>
        </w:rPr>
        <w:t xml:space="preserve"> a method of the parent class</w:t>
      </w:r>
    </w:p>
    <w:p w14:paraId="000000E4">
      <w:pPr>
        <w:spacing w:before="240" w:after="240"/>
      </w:pPr>
    </w:p>
    <w:p w14:paraId="000000E5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eqiyn5z8aa59" w:colFirst="0" w:colLast="0"/>
      <w:bookmarkEnd w:id="33"/>
      <w:r>
        <w:rPr>
          <w:b/>
          <w:color w:val="000000"/>
          <w:sz w:val="26"/>
          <w:szCs w:val="26"/>
          <w:rtl w:val="0"/>
        </w:rPr>
        <w:t>Why Polymorphism is Useful:</w:t>
      </w:r>
    </w:p>
    <w:p w14:paraId="000000E6">
      <w:pPr>
        <w:numPr>
          <w:ilvl w:val="0"/>
          <w:numId w:val="30"/>
        </w:numPr>
        <w:spacing w:before="240" w:after="0" w:afterAutospacing="0"/>
        <w:ind w:left="720" w:hanging="360"/>
      </w:pPr>
      <w:r>
        <w:rPr>
          <w:rtl w:val="0"/>
        </w:rPr>
        <w:t xml:space="preserve">Increases </w:t>
      </w:r>
      <w:r>
        <w:rPr>
          <w:b/>
          <w:rtl w:val="0"/>
        </w:rPr>
        <w:t>flexibility</w:t>
      </w:r>
      <w:r>
        <w:rPr>
          <w:rtl w:val="0"/>
        </w:rPr>
        <w:t xml:space="preserve"> and </w:t>
      </w:r>
      <w:r>
        <w:rPr>
          <w:b/>
          <w:rtl w:val="0"/>
        </w:rPr>
        <w:t>maintainability</w:t>
      </w:r>
      <w:r>
        <w:rPr>
          <w:b/>
          <w:rtl w:val="0"/>
        </w:rPr>
        <w:br w:type="textWrapping"/>
      </w:r>
    </w:p>
    <w:p w14:paraId="000000E7">
      <w:pPr>
        <w:numPr>
          <w:ilvl w:val="0"/>
          <w:numId w:val="30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Enables use of </w:t>
      </w:r>
      <w:r>
        <w:rPr>
          <w:b/>
          <w:rtl w:val="0"/>
        </w:rPr>
        <w:t>common interfaces</w:t>
      </w:r>
      <w:r>
        <w:rPr>
          <w:rtl w:val="0"/>
        </w:rPr>
        <w:t xml:space="preserve"> for different types</w:t>
      </w:r>
      <w:r>
        <w:rPr>
          <w:rtl w:val="0"/>
        </w:rPr>
        <w:br w:type="textWrapping"/>
      </w:r>
    </w:p>
    <w:p w14:paraId="000000E8">
      <w:pPr>
        <w:numPr>
          <w:ilvl w:val="0"/>
          <w:numId w:val="30"/>
        </w:numPr>
        <w:spacing w:before="0" w:beforeAutospacing="0" w:after="240"/>
        <w:ind w:left="720" w:hanging="360"/>
      </w:pPr>
      <w:r>
        <w:rPr>
          <w:rtl w:val="0"/>
        </w:rPr>
        <w:t xml:space="preserve">Helps implement </w:t>
      </w:r>
      <w:r>
        <w:rPr>
          <w:b/>
          <w:rtl w:val="0"/>
        </w:rPr>
        <w:t>dynamic behavior</w:t>
      </w:r>
      <w:r>
        <w:rPr>
          <w:rtl w:val="0"/>
        </w:rPr>
        <w:t xml:space="preserve"> at runtime</w:t>
      </w:r>
    </w:p>
    <w:p w14:paraId="000000E9">
      <w:pPr>
        <w:spacing w:before="240" w:after="240"/>
        <w:ind w:left="0" w:firstLine="0"/>
      </w:pPr>
    </w:p>
    <w:p w14:paraId="000000EA">
      <w:pPr>
        <w:spacing w:before="240" w:after="240"/>
        <w:ind w:left="0" w:firstLine="0"/>
      </w:pPr>
    </w:p>
    <w:p w14:paraId="000000EB">
      <w:pPr>
        <w:spacing w:before="240" w:after="240"/>
        <w:ind w:left="0" w:firstLine="0"/>
      </w:pPr>
      <w:r>
        <w:rPr>
          <w:rtl w:val="0"/>
        </w:rPr>
        <w:t>Q:- Draw Usecase on online bill payment system (</w:t>
      </w:r>
      <w:r>
        <w:rPr>
          <w:b/>
          <w:rtl w:val="0"/>
        </w:rPr>
        <w:t>paytm</w:t>
      </w:r>
      <w:r>
        <w:rPr>
          <w:rtl w:val="0"/>
        </w:rPr>
        <w:t>).</w:t>
      </w:r>
    </w:p>
    <w:p w14:paraId="5472EC33">
      <w:pPr>
        <w:spacing w:before="240" w:after="240"/>
        <w:ind w:left="0" w:firstLine="0"/>
      </w:pPr>
      <w:r>
        <w:rPr>
          <w:rtl w:val="0"/>
        </w:rPr>
        <w:t xml:space="preserve">A:- </w:t>
      </w:r>
      <w:r>
        <w:fldChar w:fldCharType="begin"/>
      </w:r>
      <w:r>
        <w:instrText xml:space="preserve"> HYPERLINK "https://drive.google.com/file/d/1fUYcopEDlY1g9C-sFCpRFTkbUSSW4V0R/view?usp=sharing" \h </w:instrText>
      </w:r>
      <w:r>
        <w:fldChar w:fldCharType="separate"/>
      </w:r>
      <w:r>
        <w:rPr>
          <w:color w:val="1155CC"/>
          <w:u w:val="single"/>
          <w:rtl w:val="0"/>
        </w:rPr>
        <w:t>PayTM bill.drawio</w:t>
      </w:r>
      <w:r>
        <w:rPr>
          <w:color w:val="1155CC"/>
          <w:u w:val="single"/>
          <w:rtl w:val="0"/>
        </w:rPr>
        <w:fldChar w:fldCharType="end"/>
      </w:r>
    </w:p>
    <w:p w14:paraId="738A78C6">
      <w:pPr>
        <w:spacing w:before="240" w:after="240"/>
        <w:ind w:left="0" w:firstLine="0"/>
      </w:pPr>
    </w:p>
    <w:p w14:paraId="2774FC04">
      <w:pPr>
        <w:spacing w:before="240" w:after="240"/>
        <w:ind w:left="0" w:firstLine="0"/>
      </w:pPr>
    </w:p>
    <w:p w14:paraId="000000EF">
      <w:pPr>
        <w:spacing w:before="240" w:after="240"/>
        <w:ind w:left="0" w:firstLine="0"/>
      </w:pPr>
      <w:r>
        <w:rPr>
          <w:rtl w:val="0"/>
        </w:rPr>
        <w:t>Q:- Draw Usecase on banking system for customers.</w:t>
      </w:r>
    </w:p>
    <w:p w14:paraId="000000F0">
      <w:pPr>
        <w:spacing w:before="240" w:after="240"/>
        <w:ind w:left="0" w:firstLine="0"/>
      </w:pPr>
      <w:r>
        <w:rPr>
          <w:rtl w:val="0"/>
        </w:rPr>
        <w:t>A:-</w:t>
      </w:r>
    </w:p>
    <w:p w14:paraId="000000F1">
      <w:pPr>
        <w:spacing w:before="240" w:after="240"/>
        <w:ind w:left="0" w:firstLine="0"/>
      </w:pPr>
      <w:r>
        <w:fldChar w:fldCharType="begin"/>
      </w:r>
      <w:r>
        <w:instrText xml:space="preserve"> HYPERLINK "https://drive.google.com/file/d/12NF3PhH8gwr3spsAUgW99I5GPfVur0I_/view?usp=sharing" \h </w:instrText>
      </w:r>
      <w:r>
        <w:fldChar w:fldCharType="separate"/>
      </w:r>
      <w:r>
        <w:rPr>
          <w:color w:val="1155CC"/>
          <w:u w:val="single"/>
          <w:rtl w:val="0"/>
        </w:rPr>
        <w:t>Banking System.drawio</w:t>
      </w:r>
      <w:r>
        <w:rPr>
          <w:color w:val="1155CC"/>
          <w:u w:val="single"/>
          <w:rtl w:val="0"/>
        </w:rPr>
        <w:fldChar w:fldCharType="end"/>
      </w:r>
    </w:p>
    <w:p w14:paraId="000000F2">
      <w:pPr>
        <w:spacing w:before="240" w:after="240"/>
        <w:ind w:left="0" w:firstLine="0"/>
      </w:pPr>
    </w:p>
    <w:p w14:paraId="000000F3">
      <w:pPr>
        <w:spacing w:before="240" w:after="240"/>
        <w:ind w:left="0" w:firstLine="0"/>
      </w:pPr>
      <w:r>
        <w:rPr>
          <w:rtl w:val="0"/>
        </w:rPr>
        <w:t>Q:- Draw Usecase on Broadcasting System.</w:t>
      </w:r>
    </w:p>
    <w:p w14:paraId="000000F4">
      <w:pPr>
        <w:spacing w:before="240" w:after="240"/>
        <w:ind w:left="0" w:firstLine="0"/>
      </w:pPr>
      <w:r>
        <w:rPr>
          <w:rtl w:val="0"/>
        </w:rPr>
        <w:t xml:space="preserve">A:- </w:t>
      </w:r>
    </w:p>
    <w:p w14:paraId="000000F5">
      <w:pPr>
        <w:spacing w:before="240" w:after="240"/>
        <w:ind w:left="0" w:firstLine="0"/>
      </w:pPr>
      <w:r>
        <w:fldChar w:fldCharType="begin"/>
      </w:r>
      <w:r>
        <w:instrText xml:space="preserve"> HYPERLINK "https://drive.google.com/file/d/1fpatRisAXwI40b183pHCCSA5Tep08F--/view?usp=sharing" \h </w:instrText>
      </w:r>
      <w:r>
        <w:fldChar w:fldCharType="separate"/>
      </w:r>
      <w:r>
        <w:rPr>
          <w:color w:val="1155CC"/>
          <w:u w:val="single"/>
          <w:rtl w:val="0"/>
        </w:rPr>
        <w:t>Broadcasting System .drawio</w:t>
      </w:r>
      <w:r>
        <w:rPr>
          <w:color w:val="1155CC"/>
          <w:u w:val="single"/>
          <w:rtl w:val="0"/>
        </w:rPr>
        <w:fldChar w:fldCharType="end"/>
      </w:r>
    </w:p>
    <w:p w14:paraId="000000F6">
      <w:pPr>
        <w:spacing w:before="240" w:after="240"/>
        <w:ind w:left="0" w:firstLine="0"/>
      </w:pPr>
    </w:p>
    <w:p w14:paraId="000000F7">
      <w:pPr>
        <w:spacing w:before="240" w:after="240"/>
        <w:ind w:left="0" w:firstLine="0"/>
      </w:pPr>
      <w:r>
        <w:rPr>
          <w:rtl w:val="0"/>
        </w:rPr>
        <w:t>Q:- Write SDLC phases with basic introduction.</w:t>
      </w:r>
    </w:p>
    <w:p w14:paraId="000000F8">
      <w:pPr>
        <w:spacing w:before="240" w:after="240"/>
        <w:ind w:left="0" w:firstLine="0"/>
      </w:pPr>
      <w:r>
        <w:rPr>
          <w:rtl w:val="0"/>
        </w:rPr>
        <w:t xml:space="preserve">A:- </w:t>
      </w:r>
      <w:r>
        <w:rPr>
          <w:b/>
          <w:rtl w:val="0"/>
        </w:rPr>
        <w:t>SDLC</w:t>
      </w:r>
      <w:r>
        <w:rPr>
          <w:rtl w:val="0"/>
        </w:rPr>
        <w:t xml:space="preserve"> stands for </w:t>
      </w:r>
      <w:r>
        <w:rPr>
          <w:b/>
          <w:rtl w:val="0"/>
        </w:rPr>
        <w:t>Software Development Life Cycle</w:t>
      </w:r>
      <w:r>
        <w:rPr>
          <w:rtl w:val="0"/>
        </w:rPr>
        <w:t>.</w:t>
      </w:r>
    </w:p>
    <w:p w14:paraId="000000F9">
      <w:pPr>
        <w:spacing w:before="240" w:after="240"/>
        <w:ind w:left="0" w:firstLine="0"/>
      </w:pPr>
      <w:r>
        <w:rPr>
          <w:rtl w:val="0"/>
        </w:rPr>
        <w:t xml:space="preserve">It is a </w:t>
      </w:r>
      <w:r>
        <w:rPr>
          <w:b/>
          <w:rtl w:val="0"/>
        </w:rPr>
        <w:t>step-by-step process</w:t>
      </w:r>
      <w:r>
        <w:rPr>
          <w:rtl w:val="0"/>
        </w:rPr>
        <w:t xml:space="preserve"> used by software developers and project managers to </w:t>
      </w:r>
      <w:r>
        <w:rPr>
          <w:b/>
          <w:rtl w:val="0"/>
        </w:rPr>
        <w:t>plan, design, develop, test, and maintain software</w:t>
      </w:r>
      <w:r>
        <w:rPr>
          <w:rtl w:val="0"/>
        </w:rPr>
        <w:t>.</w:t>
      </w:r>
    </w:p>
    <w:p w14:paraId="000000F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4" w:name="_hnzsy7tqoem" w:colFirst="0" w:colLast="0"/>
      <w:bookmarkEnd w:id="34"/>
      <w:r>
        <w:rPr>
          <w:b/>
          <w:color w:val="000000"/>
          <w:sz w:val="26"/>
          <w:szCs w:val="26"/>
          <w:rtl w:val="0"/>
        </w:rPr>
        <w:t xml:space="preserve"> SDLC Phases (with basic introduction):</w:t>
      </w:r>
    </w:p>
    <w:p w14:paraId="000000FB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5" w:name="_6q4e0dcwgyl6" w:colFirst="0" w:colLast="0"/>
      <w:bookmarkEnd w:id="35"/>
      <w:r>
        <w:rPr>
          <w:b/>
          <w:color w:val="000000"/>
          <w:sz w:val="22"/>
          <w:szCs w:val="22"/>
          <w:rtl w:val="0"/>
        </w:rPr>
        <w:t>1. Requirement Gathering and Analysis</w:t>
      </w:r>
    </w:p>
    <w:p w14:paraId="000000FC">
      <w:pPr>
        <w:numPr>
          <w:ilvl w:val="0"/>
          <w:numId w:val="31"/>
        </w:numPr>
        <w:spacing w:before="240" w:after="0" w:afterAutospacing="0"/>
        <w:ind w:left="720" w:hanging="360"/>
      </w:pPr>
      <w:r>
        <w:rPr>
          <w:rtl w:val="0"/>
        </w:rPr>
        <w:t>Understand what the client wants.</w:t>
      </w:r>
      <w:r>
        <w:rPr>
          <w:rtl w:val="0"/>
        </w:rPr>
        <w:br w:type="textWrapping"/>
      </w:r>
    </w:p>
    <w:p w14:paraId="000000FD">
      <w:pPr>
        <w:numPr>
          <w:ilvl w:val="0"/>
          <w:numId w:val="31"/>
        </w:numPr>
        <w:spacing w:before="0" w:beforeAutospacing="0" w:after="0" w:afterAutospacing="0"/>
        <w:ind w:left="720" w:hanging="360"/>
      </w:pPr>
      <w:r>
        <w:rPr>
          <w:rtl w:val="0"/>
        </w:rPr>
        <w:t>Meetings with stakeholders to gather functional and non-functional requirements.</w:t>
      </w:r>
      <w:r>
        <w:rPr>
          <w:rtl w:val="0"/>
        </w:rPr>
        <w:br w:type="textWrapping"/>
      </w:r>
    </w:p>
    <w:p w14:paraId="000000FE">
      <w:pPr>
        <w:numPr>
          <w:ilvl w:val="0"/>
          <w:numId w:val="31"/>
        </w:numPr>
        <w:spacing w:before="0" w:beforeAutospacing="0" w:after="240"/>
        <w:ind w:left="720" w:hanging="360"/>
      </w:pPr>
      <w:r>
        <w:rPr>
          <w:rtl w:val="0"/>
        </w:rPr>
        <w:t xml:space="preserve">Output: </w:t>
      </w:r>
      <w:r>
        <w:rPr>
          <w:b/>
          <w:rtl w:val="0"/>
        </w:rPr>
        <w:t>SRS (Software Requirement Specification)</w:t>
      </w:r>
      <w:r>
        <w:rPr>
          <w:rtl w:val="0"/>
        </w:rPr>
        <w:t xml:space="preserve"> document.</w:t>
      </w:r>
      <w:r>
        <w:rPr>
          <w:rtl w:val="0"/>
        </w:rPr>
        <w:br w:type="textWrapping"/>
      </w:r>
    </w:p>
    <w:p w14:paraId="000000FF">
      <w:pPr>
        <w:spacing w:before="240" w:after="240"/>
      </w:pPr>
    </w:p>
    <w:p w14:paraId="00000100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6" w:name="_eo6wvcywdrta" w:colFirst="0" w:colLast="0"/>
      <w:bookmarkEnd w:id="36"/>
      <w:r>
        <w:rPr>
          <w:b/>
          <w:color w:val="000000"/>
          <w:sz w:val="22"/>
          <w:szCs w:val="22"/>
          <w:rtl w:val="0"/>
        </w:rPr>
        <w:t>2. System Design</w:t>
      </w:r>
    </w:p>
    <w:p w14:paraId="00000101">
      <w:pPr>
        <w:numPr>
          <w:ilvl w:val="0"/>
          <w:numId w:val="32"/>
        </w:numPr>
        <w:spacing w:before="240" w:after="0" w:afterAutospacing="0"/>
        <w:ind w:left="720" w:hanging="360"/>
      </w:pPr>
      <w:r>
        <w:rPr>
          <w:rtl w:val="0"/>
        </w:rPr>
        <w:t>Based on SRS, software architecture is designed.</w:t>
      </w:r>
      <w:r>
        <w:rPr>
          <w:rtl w:val="0"/>
        </w:rPr>
        <w:br w:type="textWrapping"/>
      </w:r>
    </w:p>
    <w:p w14:paraId="00000102">
      <w:pPr>
        <w:numPr>
          <w:ilvl w:val="0"/>
          <w:numId w:val="32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Defines </w:t>
      </w:r>
      <w:r>
        <w:rPr>
          <w:b/>
          <w:rtl w:val="0"/>
        </w:rPr>
        <w:t>overall system structure</w:t>
      </w:r>
      <w:r>
        <w:rPr>
          <w:rtl w:val="0"/>
        </w:rPr>
        <w:t>, modules, database, and UI design.</w:t>
      </w:r>
      <w:r>
        <w:rPr>
          <w:rtl w:val="0"/>
        </w:rPr>
        <w:br w:type="textWrapping"/>
      </w:r>
    </w:p>
    <w:p w14:paraId="00000103">
      <w:pPr>
        <w:numPr>
          <w:ilvl w:val="0"/>
          <w:numId w:val="32"/>
        </w:numPr>
        <w:spacing w:before="0" w:beforeAutospacing="0" w:after="240"/>
        <w:ind w:left="720" w:hanging="360"/>
      </w:pPr>
      <w:r>
        <w:rPr>
          <w:rtl w:val="0"/>
        </w:rPr>
        <w:t xml:space="preserve">Output: Design documents like </w:t>
      </w:r>
      <w:r>
        <w:rPr>
          <w:b/>
          <w:rtl w:val="0"/>
        </w:rPr>
        <w:t>DFD</w:t>
      </w:r>
      <w:r>
        <w:rPr>
          <w:rtl w:val="0"/>
        </w:rPr>
        <w:t>, ER diagrams, etc.</w:t>
      </w:r>
      <w:r>
        <w:rPr>
          <w:rtl w:val="0"/>
        </w:rPr>
        <w:br w:type="textWrapping"/>
      </w:r>
    </w:p>
    <w:p w14:paraId="00000104">
      <w:pPr>
        <w:spacing w:before="240" w:after="240"/>
      </w:pPr>
    </w:p>
    <w:p w14:paraId="00000105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7" w:name="_2bpeyfm8ot5" w:colFirst="0" w:colLast="0"/>
      <w:bookmarkEnd w:id="37"/>
      <w:r>
        <w:rPr>
          <w:b/>
          <w:color w:val="000000"/>
          <w:sz w:val="22"/>
          <w:szCs w:val="22"/>
          <w:rtl w:val="0"/>
        </w:rPr>
        <w:t>3. Implementation (Coding)</w:t>
      </w:r>
    </w:p>
    <w:p w14:paraId="00000106">
      <w:pPr>
        <w:numPr>
          <w:ilvl w:val="0"/>
          <w:numId w:val="33"/>
        </w:numPr>
        <w:spacing w:before="240" w:after="0" w:afterAutospacing="0"/>
        <w:ind w:left="720" w:hanging="360"/>
      </w:pPr>
      <w:r>
        <w:rPr>
          <w:rtl w:val="0"/>
        </w:rPr>
        <w:t>Actual coding starts based on the design.</w:t>
      </w:r>
      <w:r>
        <w:rPr>
          <w:rtl w:val="0"/>
        </w:rPr>
        <w:br w:type="textWrapping"/>
      </w:r>
    </w:p>
    <w:p w14:paraId="00000107">
      <w:pPr>
        <w:numPr>
          <w:ilvl w:val="0"/>
          <w:numId w:val="33"/>
        </w:numPr>
        <w:spacing w:before="0" w:beforeAutospacing="0" w:after="0" w:afterAutospacing="0"/>
        <w:ind w:left="720" w:hanging="360"/>
      </w:pPr>
      <w:r>
        <w:rPr>
          <w:rtl w:val="0"/>
        </w:rPr>
        <w:t>Developers write code using selected languages and tools.</w:t>
      </w:r>
      <w:r>
        <w:rPr>
          <w:rtl w:val="0"/>
        </w:rPr>
        <w:br w:type="textWrapping"/>
      </w:r>
    </w:p>
    <w:p w14:paraId="00000108">
      <w:pPr>
        <w:numPr>
          <w:ilvl w:val="0"/>
          <w:numId w:val="33"/>
        </w:numPr>
        <w:spacing w:before="0" w:beforeAutospacing="0" w:after="240"/>
        <w:ind w:left="720" w:hanging="360"/>
      </w:pPr>
      <w:r>
        <w:rPr>
          <w:rtl w:val="0"/>
        </w:rPr>
        <w:t xml:space="preserve">Output: </w:t>
      </w:r>
      <w:r>
        <w:rPr>
          <w:b/>
          <w:rtl w:val="0"/>
        </w:rPr>
        <w:t>Working software modules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09">
      <w:pPr>
        <w:spacing w:before="240" w:after="240"/>
      </w:pPr>
    </w:p>
    <w:p w14:paraId="0000010A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8" w:name="_q4g6mq7vl4qg" w:colFirst="0" w:colLast="0"/>
      <w:bookmarkEnd w:id="38"/>
      <w:r>
        <w:rPr>
          <w:b/>
          <w:color w:val="000000"/>
          <w:sz w:val="22"/>
          <w:szCs w:val="22"/>
          <w:rtl w:val="0"/>
        </w:rPr>
        <w:t>4. Testing</w:t>
      </w:r>
    </w:p>
    <w:p w14:paraId="0000010B">
      <w:pPr>
        <w:numPr>
          <w:ilvl w:val="0"/>
          <w:numId w:val="34"/>
        </w:numPr>
        <w:spacing w:before="240" w:after="0" w:afterAutospacing="0"/>
        <w:ind w:left="720" w:hanging="360"/>
      </w:pPr>
      <w:r>
        <w:rPr>
          <w:rtl w:val="0"/>
        </w:rPr>
        <w:t xml:space="preserve">Testing team checks software for </w:t>
      </w:r>
      <w:r>
        <w:rPr>
          <w:b/>
          <w:rtl w:val="0"/>
        </w:rPr>
        <w:t>bugs, errors, and quality issues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0C">
      <w:pPr>
        <w:numPr>
          <w:ilvl w:val="0"/>
          <w:numId w:val="34"/>
        </w:numPr>
        <w:spacing w:before="0" w:beforeAutospacing="0" w:after="0" w:afterAutospacing="0"/>
        <w:ind w:left="720" w:hanging="360"/>
      </w:pPr>
      <w:r>
        <w:rPr>
          <w:rtl w:val="0"/>
        </w:rPr>
        <w:t>Types: Unit Testing, Integration Testing, System Testing, User Acceptance Testing.</w:t>
      </w:r>
      <w:r>
        <w:rPr>
          <w:rtl w:val="0"/>
        </w:rPr>
        <w:br w:type="textWrapping"/>
      </w:r>
    </w:p>
    <w:p w14:paraId="0000010D">
      <w:pPr>
        <w:numPr>
          <w:ilvl w:val="0"/>
          <w:numId w:val="34"/>
        </w:numPr>
        <w:spacing w:before="0" w:beforeAutospacing="0" w:after="240"/>
        <w:ind w:left="720" w:hanging="360"/>
      </w:pPr>
      <w:r>
        <w:rPr>
          <w:rtl w:val="0"/>
        </w:rPr>
        <w:t xml:space="preserve">Output: </w:t>
      </w:r>
      <w:r>
        <w:rPr>
          <w:b/>
          <w:rtl w:val="0"/>
        </w:rPr>
        <w:t>Tested and verified software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0E">
      <w:pPr>
        <w:spacing w:before="240" w:after="240"/>
      </w:pPr>
    </w:p>
    <w:p w14:paraId="0000010F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9" w:name="_3i07k7lak1l0" w:colFirst="0" w:colLast="0"/>
      <w:bookmarkEnd w:id="39"/>
      <w:r>
        <w:rPr>
          <w:b/>
          <w:color w:val="000000"/>
          <w:sz w:val="22"/>
          <w:szCs w:val="22"/>
          <w:rtl w:val="0"/>
        </w:rPr>
        <w:t>5. Deployment</w:t>
      </w:r>
    </w:p>
    <w:p w14:paraId="00000110">
      <w:pPr>
        <w:numPr>
          <w:ilvl w:val="0"/>
          <w:numId w:val="35"/>
        </w:numPr>
        <w:spacing w:before="240" w:after="0" w:afterAutospacing="0"/>
        <w:ind w:left="720" w:hanging="360"/>
      </w:pPr>
      <w:r>
        <w:rPr>
          <w:rtl w:val="0"/>
        </w:rPr>
        <w:t xml:space="preserve">The software is deployed to the </w:t>
      </w:r>
      <w:r>
        <w:rPr>
          <w:b/>
          <w:rtl w:val="0"/>
        </w:rPr>
        <w:t>user environment</w:t>
      </w:r>
      <w:r>
        <w:rPr>
          <w:rtl w:val="0"/>
        </w:rPr>
        <w:t xml:space="preserve"> or live server.</w:t>
      </w:r>
      <w:r>
        <w:rPr>
          <w:rtl w:val="0"/>
        </w:rPr>
        <w:br w:type="textWrapping"/>
      </w:r>
    </w:p>
    <w:p w14:paraId="00000111">
      <w:pPr>
        <w:numPr>
          <w:ilvl w:val="0"/>
          <w:numId w:val="35"/>
        </w:numPr>
        <w:spacing w:before="0" w:beforeAutospacing="0" w:after="0" w:afterAutospacing="0"/>
        <w:ind w:left="720" w:hanging="360"/>
      </w:pPr>
      <w:r>
        <w:rPr>
          <w:rtl w:val="0"/>
        </w:rPr>
        <w:t>May be done in stages (beta, full release).</w:t>
      </w:r>
      <w:r>
        <w:rPr>
          <w:rtl w:val="0"/>
        </w:rPr>
        <w:br w:type="textWrapping"/>
      </w:r>
    </w:p>
    <w:p w14:paraId="00000112">
      <w:pPr>
        <w:numPr>
          <w:ilvl w:val="0"/>
          <w:numId w:val="35"/>
        </w:numPr>
        <w:spacing w:before="0" w:beforeAutospacing="0" w:after="240"/>
        <w:ind w:left="720" w:hanging="360"/>
      </w:pPr>
      <w:r>
        <w:rPr>
          <w:rtl w:val="0"/>
        </w:rPr>
        <w:t xml:space="preserve">Output: </w:t>
      </w:r>
      <w:r>
        <w:rPr>
          <w:b/>
          <w:rtl w:val="0"/>
        </w:rPr>
        <w:t>Software is now in use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13">
      <w:pPr>
        <w:spacing w:before="240" w:after="240"/>
      </w:pPr>
    </w:p>
    <w:p w14:paraId="00000114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0" w:name="_xpopsjpdv3lz" w:colFirst="0" w:colLast="0"/>
      <w:bookmarkEnd w:id="40"/>
      <w:r>
        <w:rPr>
          <w:b/>
          <w:color w:val="000000"/>
          <w:sz w:val="22"/>
          <w:szCs w:val="22"/>
          <w:rtl w:val="0"/>
        </w:rPr>
        <w:t>6. Maintenance</w:t>
      </w:r>
    </w:p>
    <w:p w14:paraId="00000115">
      <w:pPr>
        <w:numPr>
          <w:ilvl w:val="0"/>
          <w:numId w:val="36"/>
        </w:numPr>
        <w:spacing w:before="240" w:after="0" w:afterAutospacing="0"/>
        <w:ind w:left="720" w:hanging="360"/>
      </w:pPr>
      <w:r>
        <w:rPr>
          <w:rtl w:val="0"/>
        </w:rPr>
        <w:t>After deployment, issues may arise that need fixing.</w:t>
      </w:r>
      <w:r>
        <w:rPr>
          <w:rtl w:val="0"/>
        </w:rPr>
        <w:br w:type="textWrapping"/>
      </w:r>
    </w:p>
    <w:p w14:paraId="00000116">
      <w:pPr>
        <w:numPr>
          <w:ilvl w:val="0"/>
          <w:numId w:val="36"/>
        </w:numPr>
        <w:spacing w:before="0" w:beforeAutospacing="0" w:after="0" w:afterAutospacing="0"/>
        <w:ind w:left="720" w:hanging="360"/>
      </w:pPr>
      <w:r>
        <w:rPr>
          <w:rtl w:val="0"/>
        </w:rPr>
        <w:t>Includes updates, bug fixes, and enhancements.</w:t>
      </w:r>
      <w:r>
        <w:rPr>
          <w:rtl w:val="0"/>
        </w:rPr>
        <w:br w:type="textWrapping"/>
      </w:r>
    </w:p>
    <w:p w14:paraId="00000117">
      <w:pPr>
        <w:numPr>
          <w:ilvl w:val="0"/>
          <w:numId w:val="36"/>
        </w:numPr>
        <w:spacing w:before="0" w:beforeAutospacing="0" w:after="240"/>
        <w:ind w:left="720" w:hanging="360"/>
      </w:pPr>
      <w:r>
        <w:rPr>
          <w:rtl w:val="0"/>
        </w:rPr>
        <w:t xml:space="preserve">Ensures </w:t>
      </w:r>
      <w:r>
        <w:rPr>
          <w:b/>
          <w:rtl w:val="0"/>
        </w:rPr>
        <w:t>software runs smoothly long-term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18">
      <w:pPr>
        <w:spacing w:before="240" w:after="240"/>
        <w:ind w:left="0" w:firstLine="0"/>
      </w:pPr>
    </w:p>
    <w:p w14:paraId="00000119">
      <w:pPr>
        <w:spacing w:before="240" w:after="240"/>
        <w:ind w:left="0" w:firstLine="0"/>
      </w:pPr>
      <w:r>
        <w:rPr>
          <w:rtl w:val="0"/>
        </w:rPr>
        <w:t xml:space="preserve">Q:- Explain Phases of the </w:t>
      </w:r>
      <w:r>
        <w:rPr>
          <w:b/>
          <w:rtl w:val="0"/>
        </w:rPr>
        <w:t>Waterfall model</w:t>
      </w:r>
      <w:r>
        <w:rPr>
          <w:rtl w:val="0"/>
        </w:rPr>
        <w:t>.</w:t>
      </w:r>
    </w:p>
    <w:p w14:paraId="0000011A">
      <w:pPr>
        <w:spacing w:before="240" w:after="240"/>
        <w:ind w:left="0" w:firstLine="0"/>
      </w:pPr>
      <w:r>
        <w:rPr>
          <w:rtl w:val="0"/>
        </w:rPr>
        <w:t xml:space="preserve">A:- The </w:t>
      </w:r>
      <w:r>
        <w:rPr>
          <w:b/>
          <w:rtl w:val="0"/>
        </w:rPr>
        <w:t>Waterfall Model</w:t>
      </w:r>
      <w:r>
        <w:rPr>
          <w:rtl w:val="0"/>
        </w:rPr>
        <w:t xml:space="preserve"> is one of the </w:t>
      </w:r>
      <w:r>
        <w:rPr>
          <w:b/>
          <w:rtl w:val="0"/>
        </w:rPr>
        <w:t>oldest and most traditional</w:t>
      </w:r>
      <w:r>
        <w:rPr>
          <w:rtl w:val="0"/>
        </w:rPr>
        <w:t xml:space="preserve"> software development models.</w:t>
      </w:r>
    </w:p>
    <w:p w14:paraId="0000011B">
      <w:pPr>
        <w:spacing w:before="240" w:after="240"/>
        <w:ind w:left="0" w:firstLine="0"/>
      </w:pPr>
      <w:r>
        <w:rPr>
          <w:rtl w:val="0"/>
        </w:rPr>
        <w:t xml:space="preserve">It follows a </w:t>
      </w:r>
      <w:r>
        <w:rPr>
          <w:b/>
          <w:rtl w:val="0"/>
        </w:rPr>
        <w:t>linear and sequential</w:t>
      </w:r>
      <w:r>
        <w:rPr>
          <w:rtl w:val="0"/>
        </w:rPr>
        <w:t xml:space="preserve"> flow — each phase must be completed </w:t>
      </w:r>
      <w:r>
        <w:rPr>
          <w:b/>
          <w:rtl w:val="0"/>
        </w:rPr>
        <w:t>before the next one begins</w:t>
      </w:r>
      <w:r>
        <w:rPr>
          <w:rtl w:val="0"/>
        </w:rPr>
        <w:t>.</w:t>
      </w:r>
    </w:p>
    <w:p w14:paraId="0000011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1" w:name="_2i3ydzmtszku" w:colFirst="0" w:colLast="0"/>
      <w:bookmarkEnd w:id="41"/>
      <w:r>
        <w:rPr>
          <w:b/>
          <w:color w:val="000000"/>
          <w:sz w:val="26"/>
          <w:szCs w:val="26"/>
          <w:rtl w:val="0"/>
        </w:rPr>
        <w:t>Phases of the Waterfall Model:</w:t>
      </w:r>
    </w:p>
    <w:p w14:paraId="0000011D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2" w:name="_54iywlmi9eps" w:colFirst="0" w:colLast="0"/>
      <w:bookmarkEnd w:id="42"/>
      <w:r>
        <w:rPr>
          <w:b/>
          <w:color w:val="000000"/>
          <w:sz w:val="22"/>
          <w:szCs w:val="22"/>
          <w:rtl w:val="0"/>
        </w:rPr>
        <w:t>1. Requirement Gathering &amp; Analysis</w:t>
      </w:r>
    </w:p>
    <w:p w14:paraId="0000011E">
      <w:pPr>
        <w:numPr>
          <w:ilvl w:val="0"/>
          <w:numId w:val="37"/>
        </w:numPr>
        <w:spacing w:before="240" w:after="0" w:afterAutospacing="0"/>
        <w:ind w:left="720" w:hanging="360"/>
      </w:pPr>
      <w:r>
        <w:rPr>
          <w:rtl w:val="0"/>
        </w:rPr>
        <w:t xml:space="preserve">All </w:t>
      </w:r>
      <w:r>
        <w:rPr>
          <w:b/>
          <w:rtl w:val="0"/>
        </w:rPr>
        <w:t>user needs and system requirements</w:t>
      </w:r>
      <w:r>
        <w:rPr>
          <w:rtl w:val="0"/>
        </w:rPr>
        <w:t xml:space="preserve"> are collected.</w:t>
      </w:r>
      <w:r>
        <w:rPr>
          <w:rtl w:val="0"/>
        </w:rPr>
        <w:br w:type="textWrapping"/>
      </w:r>
    </w:p>
    <w:p w14:paraId="0000011F">
      <w:pPr>
        <w:numPr>
          <w:ilvl w:val="0"/>
          <w:numId w:val="37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Focus is on </w:t>
      </w:r>
      <w:r>
        <w:rPr>
          <w:b/>
          <w:rtl w:val="0"/>
        </w:rPr>
        <w:t>what the software must do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20">
      <w:pPr>
        <w:numPr>
          <w:ilvl w:val="0"/>
          <w:numId w:val="37"/>
        </w:numPr>
        <w:spacing w:before="0" w:beforeAutospacing="0" w:after="240"/>
        <w:ind w:left="720" w:hanging="360"/>
      </w:pPr>
      <w:r>
        <w:rPr>
          <w:rtl w:val="0"/>
        </w:rPr>
        <w:t xml:space="preserve">Output: </w:t>
      </w:r>
      <w:r>
        <w:rPr>
          <w:b/>
          <w:rtl w:val="0"/>
        </w:rPr>
        <w:t>SRS (Software Requirements Specification)</w:t>
      </w:r>
      <w:r>
        <w:rPr>
          <w:rtl w:val="0"/>
        </w:rPr>
        <w:t xml:space="preserve"> document.</w:t>
      </w:r>
      <w:r>
        <w:rPr>
          <w:rtl w:val="0"/>
        </w:rPr>
        <w:br w:type="textWrapping"/>
      </w:r>
    </w:p>
    <w:p w14:paraId="00000121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3" w:name="_qsz48g8w1pqw" w:colFirst="0" w:colLast="0"/>
      <w:bookmarkEnd w:id="43"/>
      <w:r>
        <w:rPr>
          <w:b/>
          <w:color w:val="000000"/>
          <w:sz w:val="22"/>
          <w:szCs w:val="22"/>
          <w:rtl w:val="0"/>
        </w:rPr>
        <w:t>2. System Design</w:t>
      </w:r>
    </w:p>
    <w:p w14:paraId="00000122">
      <w:pPr>
        <w:numPr>
          <w:ilvl w:val="0"/>
          <w:numId w:val="38"/>
        </w:numPr>
        <w:spacing w:before="240" w:after="0" w:afterAutospacing="0"/>
        <w:ind w:left="720" w:hanging="360"/>
      </w:pPr>
      <w:r>
        <w:rPr>
          <w:rtl w:val="0"/>
        </w:rPr>
        <w:t>Design the software architecture based on requirements.</w:t>
      </w:r>
      <w:r>
        <w:rPr>
          <w:rtl w:val="0"/>
        </w:rPr>
        <w:br w:type="textWrapping"/>
      </w:r>
    </w:p>
    <w:p w14:paraId="00000123">
      <w:pPr>
        <w:numPr>
          <w:ilvl w:val="0"/>
          <w:numId w:val="38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Includes </w:t>
      </w:r>
      <w:r>
        <w:rPr>
          <w:b/>
          <w:rtl w:val="0"/>
        </w:rPr>
        <w:t>UI design, database schema, data flow</w:t>
      </w:r>
      <w:r>
        <w:rPr>
          <w:rtl w:val="0"/>
        </w:rPr>
        <w:t>, etc.</w:t>
      </w:r>
      <w:r>
        <w:rPr>
          <w:rtl w:val="0"/>
        </w:rPr>
        <w:br w:type="textWrapping"/>
      </w:r>
    </w:p>
    <w:p w14:paraId="00000124">
      <w:pPr>
        <w:numPr>
          <w:ilvl w:val="0"/>
          <w:numId w:val="38"/>
        </w:numPr>
        <w:spacing w:before="0" w:beforeAutospacing="0" w:after="240"/>
        <w:ind w:left="720" w:hanging="360"/>
      </w:pPr>
      <w:r>
        <w:rPr>
          <w:rtl w:val="0"/>
        </w:rPr>
        <w:t xml:space="preserve">Output: </w:t>
      </w:r>
      <w:r>
        <w:rPr>
          <w:b/>
          <w:rtl w:val="0"/>
        </w:rPr>
        <w:t>Design Documents</w:t>
      </w:r>
      <w:r>
        <w:rPr>
          <w:rtl w:val="0"/>
        </w:rPr>
        <w:t xml:space="preserve"> (like flowcharts, DFDs, ER diagrams).</w:t>
      </w:r>
      <w:r>
        <w:rPr>
          <w:rtl w:val="0"/>
        </w:rPr>
        <w:br w:type="textWrapping"/>
      </w:r>
    </w:p>
    <w:p w14:paraId="00000125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4" w:name="_bshpibd86k7s" w:colFirst="0" w:colLast="0"/>
      <w:bookmarkEnd w:id="44"/>
      <w:r>
        <w:rPr>
          <w:b/>
          <w:color w:val="000000"/>
          <w:sz w:val="22"/>
          <w:szCs w:val="22"/>
          <w:rtl w:val="0"/>
        </w:rPr>
        <w:t>3. Implementation (Coding)</w:t>
      </w:r>
    </w:p>
    <w:p w14:paraId="00000126">
      <w:pPr>
        <w:numPr>
          <w:ilvl w:val="0"/>
          <w:numId w:val="39"/>
        </w:numPr>
        <w:spacing w:before="240" w:after="0" w:afterAutospacing="0"/>
        <w:ind w:left="720" w:hanging="360"/>
      </w:pPr>
      <w:r>
        <w:rPr>
          <w:rtl w:val="0"/>
        </w:rPr>
        <w:t xml:space="preserve">Developers write the actual </w:t>
      </w:r>
      <w:r>
        <w:rPr>
          <w:b/>
          <w:rtl w:val="0"/>
        </w:rPr>
        <w:t>source code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27">
      <w:pPr>
        <w:numPr>
          <w:ilvl w:val="0"/>
          <w:numId w:val="39"/>
        </w:numPr>
        <w:spacing w:before="0" w:beforeAutospacing="0" w:after="0" w:afterAutospacing="0"/>
        <w:ind w:left="720" w:hanging="360"/>
      </w:pPr>
      <w:r>
        <w:rPr>
          <w:rtl w:val="0"/>
        </w:rPr>
        <w:t>Code is written in modules based on the design.</w:t>
      </w:r>
      <w:r>
        <w:rPr>
          <w:rtl w:val="0"/>
        </w:rPr>
        <w:br w:type="textWrapping"/>
      </w:r>
    </w:p>
    <w:p w14:paraId="00000128">
      <w:pPr>
        <w:numPr>
          <w:ilvl w:val="0"/>
          <w:numId w:val="39"/>
        </w:numPr>
        <w:spacing w:before="0" w:beforeAutospacing="0" w:after="240"/>
        <w:ind w:left="720" w:hanging="360"/>
      </w:pPr>
      <w:r>
        <w:rPr>
          <w:rtl w:val="0"/>
        </w:rPr>
        <w:t xml:space="preserve">Output: </w:t>
      </w:r>
      <w:r>
        <w:rPr>
          <w:b/>
          <w:rtl w:val="0"/>
        </w:rPr>
        <w:t>Executable software modules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29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5" w:name="_f6nhai1p9ov7" w:colFirst="0" w:colLast="0"/>
      <w:bookmarkEnd w:id="45"/>
      <w:r>
        <w:rPr>
          <w:b/>
          <w:color w:val="000000"/>
          <w:sz w:val="22"/>
          <w:szCs w:val="22"/>
          <w:rtl w:val="0"/>
        </w:rPr>
        <w:t>4. Testing</w:t>
      </w:r>
    </w:p>
    <w:p w14:paraId="0000012A">
      <w:pPr>
        <w:numPr>
          <w:ilvl w:val="0"/>
          <w:numId w:val="40"/>
        </w:numPr>
        <w:spacing w:before="240" w:after="0" w:afterAutospacing="0"/>
        <w:ind w:left="720" w:hanging="360"/>
      </w:pPr>
      <w:r>
        <w:rPr>
          <w:rtl w:val="0"/>
        </w:rPr>
        <w:t xml:space="preserve">Each module and the full system are tested for </w:t>
      </w:r>
      <w:r>
        <w:rPr>
          <w:b/>
          <w:rtl w:val="0"/>
        </w:rPr>
        <w:t>bugs, errors, and security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2B">
      <w:pPr>
        <w:numPr>
          <w:ilvl w:val="0"/>
          <w:numId w:val="40"/>
        </w:numPr>
        <w:spacing w:before="0" w:beforeAutospacing="0" w:after="0" w:afterAutospacing="0"/>
        <w:ind w:left="720" w:hanging="360"/>
      </w:pPr>
      <w:r>
        <w:rPr>
          <w:rtl w:val="0"/>
        </w:rPr>
        <w:t>Types: Unit Testing, Integration Testing, System Testing.</w:t>
      </w:r>
      <w:r>
        <w:rPr>
          <w:rtl w:val="0"/>
        </w:rPr>
        <w:br w:type="textWrapping"/>
      </w:r>
    </w:p>
    <w:p w14:paraId="0000012C">
      <w:pPr>
        <w:numPr>
          <w:ilvl w:val="0"/>
          <w:numId w:val="40"/>
        </w:numPr>
        <w:spacing w:before="0" w:beforeAutospacing="0" w:after="240"/>
        <w:ind w:left="720" w:hanging="360"/>
      </w:pPr>
      <w:r>
        <w:rPr>
          <w:rtl w:val="0"/>
        </w:rPr>
        <w:t xml:space="preserve">Output: </w:t>
      </w:r>
      <w:r>
        <w:rPr>
          <w:b/>
          <w:rtl w:val="0"/>
        </w:rPr>
        <w:t>Bug-free and validated software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2D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6" w:name="_yy6ur5t1o7nb" w:colFirst="0" w:colLast="0"/>
      <w:bookmarkEnd w:id="46"/>
      <w:r>
        <w:rPr>
          <w:b/>
          <w:color w:val="000000"/>
          <w:sz w:val="22"/>
          <w:szCs w:val="22"/>
          <w:rtl w:val="0"/>
        </w:rPr>
        <w:t>5. Deployment</w:t>
      </w:r>
    </w:p>
    <w:p w14:paraId="0000012E">
      <w:pPr>
        <w:numPr>
          <w:ilvl w:val="0"/>
          <w:numId w:val="41"/>
        </w:numPr>
        <w:spacing w:before="240" w:after="0" w:afterAutospacing="0"/>
        <w:ind w:left="720" w:hanging="360"/>
      </w:pPr>
      <w:r>
        <w:rPr>
          <w:rtl w:val="0"/>
        </w:rPr>
        <w:t xml:space="preserve">The finished product is </w:t>
      </w:r>
      <w:r>
        <w:rPr>
          <w:b/>
          <w:rtl w:val="0"/>
        </w:rPr>
        <w:t>installed and launched</w:t>
      </w:r>
      <w:r>
        <w:rPr>
          <w:rtl w:val="0"/>
        </w:rPr>
        <w:t xml:space="preserve"> for the end-users.</w:t>
      </w:r>
      <w:r>
        <w:rPr>
          <w:rtl w:val="0"/>
        </w:rPr>
        <w:br w:type="textWrapping"/>
      </w:r>
    </w:p>
    <w:p w14:paraId="0000012F">
      <w:pPr>
        <w:numPr>
          <w:ilvl w:val="0"/>
          <w:numId w:val="41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Can be done on a </w:t>
      </w:r>
      <w:r>
        <w:rPr>
          <w:b/>
          <w:rtl w:val="0"/>
        </w:rPr>
        <w:t>server, website, app store</w:t>
      </w:r>
      <w:r>
        <w:rPr>
          <w:rtl w:val="0"/>
        </w:rPr>
        <w:t>, etc.</w:t>
      </w:r>
      <w:r>
        <w:rPr>
          <w:rtl w:val="0"/>
        </w:rPr>
        <w:br w:type="textWrapping"/>
      </w:r>
    </w:p>
    <w:p w14:paraId="00000130">
      <w:pPr>
        <w:numPr>
          <w:ilvl w:val="0"/>
          <w:numId w:val="41"/>
        </w:numPr>
        <w:spacing w:before="0" w:beforeAutospacing="0" w:after="240"/>
        <w:ind w:left="720" w:hanging="360"/>
      </w:pPr>
      <w:r>
        <w:rPr>
          <w:rtl w:val="0"/>
        </w:rPr>
        <w:t xml:space="preserve">Output: </w:t>
      </w:r>
      <w:r>
        <w:rPr>
          <w:b/>
          <w:rtl w:val="0"/>
        </w:rPr>
        <w:t>Live running system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31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7" w:name="_72x0t6a3nvs2" w:colFirst="0" w:colLast="0"/>
      <w:bookmarkEnd w:id="47"/>
      <w:r>
        <w:rPr>
          <w:b/>
          <w:color w:val="000000"/>
          <w:sz w:val="22"/>
          <w:szCs w:val="22"/>
          <w:rtl w:val="0"/>
        </w:rPr>
        <w:t>6. Maintenance</w:t>
      </w:r>
    </w:p>
    <w:p w14:paraId="00000132">
      <w:pPr>
        <w:numPr>
          <w:ilvl w:val="0"/>
          <w:numId w:val="42"/>
        </w:numPr>
        <w:spacing w:before="240" w:after="0" w:afterAutospacing="0"/>
        <w:ind w:left="720" w:hanging="360"/>
      </w:pPr>
      <w:r>
        <w:rPr>
          <w:rtl w:val="0"/>
        </w:rPr>
        <w:t>Fix issues that arise after deployment.</w:t>
      </w:r>
      <w:r>
        <w:rPr>
          <w:rtl w:val="0"/>
        </w:rPr>
        <w:br w:type="textWrapping"/>
      </w:r>
    </w:p>
    <w:p w14:paraId="00000133">
      <w:pPr>
        <w:numPr>
          <w:ilvl w:val="0"/>
          <w:numId w:val="42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Provide </w:t>
      </w:r>
      <w:r>
        <w:rPr>
          <w:b/>
          <w:rtl w:val="0"/>
        </w:rPr>
        <w:t>updates, upgrades, and technical support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34">
      <w:pPr>
        <w:numPr>
          <w:ilvl w:val="0"/>
          <w:numId w:val="42"/>
        </w:numPr>
        <w:spacing w:before="0" w:beforeAutospacing="0" w:after="240"/>
        <w:ind w:left="720" w:hanging="360"/>
      </w:pPr>
      <w:r>
        <w:rPr>
          <w:rtl w:val="0"/>
        </w:rPr>
        <w:t xml:space="preserve">Output: </w:t>
      </w:r>
      <w:r>
        <w:rPr>
          <w:b/>
          <w:rtl w:val="0"/>
        </w:rPr>
        <w:t>Stable and improved system over time</w:t>
      </w:r>
      <w:r>
        <w:rPr>
          <w:rtl w:val="0"/>
        </w:rPr>
        <w:t>.</w:t>
      </w:r>
    </w:p>
    <w:p w14:paraId="00000135">
      <w:pPr>
        <w:spacing w:before="240" w:after="240"/>
        <w:ind w:left="0" w:firstLine="0"/>
      </w:pPr>
    </w:p>
    <w:p w14:paraId="0000013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8" w:name="_ct96gt1dgki1" w:colFirst="0" w:colLast="0"/>
      <w:bookmarkEnd w:id="48"/>
      <w:r>
        <w:rPr>
          <w:b/>
          <w:color w:val="000000"/>
          <w:sz w:val="26"/>
          <w:szCs w:val="26"/>
          <w:rtl w:val="0"/>
        </w:rPr>
        <w:t>Important Points:</w:t>
      </w:r>
    </w:p>
    <w:p w14:paraId="00000137">
      <w:pPr>
        <w:numPr>
          <w:ilvl w:val="0"/>
          <w:numId w:val="43"/>
        </w:numPr>
        <w:spacing w:before="240" w:after="0" w:afterAutospacing="0"/>
        <w:ind w:left="720" w:hanging="360"/>
      </w:pPr>
      <w:r>
        <w:rPr>
          <w:rtl w:val="0"/>
        </w:rPr>
        <w:t xml:space="preserve">Once a phase is completed, </w:t>
      </w:r>
      <w:r>
        <w:rPr>
          <w:b/>
          <w:rtl w:val="0"/>
        </w:rPr>
        <w:t>you can't go back</w:t>
      </w:r>
      <w:r>
        <w:rPr>
          <w:rtl w:val="0"/>
        </w:rPr>
        <w:t xml:space="preserve"> (like a waterfall).</w:t>
      </w:r>
      <w:r>
        <w:rPr>
          <w:rtl w:val="0"/>
        </w:rPr>
        <w:br w:type="textWrapping"/>
      </w:r>
    </w:p>
    <w:p w14:paraId="00000138">
      <w:pPr>
        <w:numPr>
          <w:ilvl w:val="0"/>
          <w:numId w:val="43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Best used for </w:t>
      </w:r>
      <w:r>
        <w:rPr>
          <w:b/>
          <w:rtl w:val="0"/>
        </w:rPr>
        <w:t>small and well-understood projects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39">
      <w:pPr>
        <w:numPr>
          <w:ilvl w:val="0"/>
          <w:numId w:val="43"/>
        </w:numPr>
        <w:spacing w:before="0" w:beforeAutospacing="0" w:after="240"/>
        <w:ind w:left="720" w:hanging="360"/>
      </w:pPr>
      <w:r>
        <w:rPr>
          <w:rtl w:val="0"/>
        </w:rPr>
        <w:t xml:space="preserve">Not flexible for </w:t>
      </w:r>
      <w:r>
        <w:rPr>
          <w:b/>
          <w:rtl w:val="0"/>
        </w:rPr>
        <w:t>changing requirements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3A">
      <w:pPr>
        <w:spacing w:before="240" w:after="240"/>
        <w:ind w:left="0" w:firstLine="0"/>
        <w:rPr>
          <w:b/>
        </w:rPr>
      </w:pPr>
      <w:r>
        <w:rPr>
          <w:rtl w:val="0"/>
        </w:rPr>
        <w:t xml:space="preserve">Q:- Write phases of </w:t>
      </w:r>
      <w:r>
        <w:rPr>
          <w:b/>
          <w:rtl w:val="0"/>
        </w:rPr>
        <w:t>Spiral Model.</w:t>
      </w:r>
    </w:p>
    <w:p w14:paraId="0000013B">
      <w:pPr>
        <w:spacing w:before="240" w:after="240"/>
        <w:ind w:left="0" w:firstLine="0"/>
      </w:pPr>
      <w:r>
        <w:rPr>
          <w:rtl w:val="0"/>
        </w:rPr>
        <w:t xml:space="preserve">A:- The </w:t>
      </w:r>
      <w:r>
        <w:rPr>
          <w:b/>
          <w:rtl w:val="0"/>
        </w:rPr>
        <w:t>Spiral Model</w:t>
      </w:r>
      <w:r>
        <w:rPr>
          <w:rtl w:val="0"/>
        </w:rPr>
        <w:t xml:space="preserve"> is a </w:t>
      </w:r>
      <w:r>
        <w:rPr>
          <w:b/>
          <w:rtl w:val="0"/>
        </w:rPr>
        <w:t>risk-driven software development model</w:t>
      </w:r>
      <w:r>
        <w:rPr>
          <w:rtl w:val="0"/>
        </w:rPr>
        <w:t xml:space="preserve"> that combines elements of both </w:t>
      </w:r>
      <w:r>
        <w:rPr>
          <w:b/>
          <w:rtl w:val="0"/>
        </w:rPr>
        <w:t>Waterfall</w:t>
      </w:r>
      <w:r>
        <w:rPr>
          <w:rtl w:val="0"/>
        </w:rPr>
        <w:t xml:space="preserve"> and </w:t>
      </w:r>
      <w:r>
        <w:rPr>
          <w:b/>
          <w:rtl w:val="0"/>
        </w:rPr>
        <w:t>Prototyping</w:t>
      </w:r>
      <w:r>
        <w:rPr>
          <w:rtl w:val="0"/>
        </w:rPr>
        <w:t xml:space="preserve"> models.</w:t>
      </w:r>
    </w:p>
    <w:p w14:paraId="0000013C">
      <w:pPr>
        <w:spacing w:before="240" w:after="240"/>
        <w:ind w:left="0" w:firstLine="0"/>
      </w:pPr>
      <w:r>
        <w:rPr>
          <w:rtl w:val="0"/>
        </w:rPr>
        <w:t xml:space="preserve">It focuses on </w:t>
      </w:r>
      <w:r>
        <w:rPr>
          <w:b/>
          <w:rtl w:val="0"/>
        </w:rPr>
        <w:t>repeating cycles (spirals)</w:t>
      </w:r>
      <w:r>
        <w:rPr>
          <w:rtl w:val="0"/>
        </w:rPr>
        <w:t xml:space="preserve">, allowing for </w:t>
      </w:r>
      <w:r>
        <w:rPr>
          <w:b/>
          <w:rtl w:val="0"/>
        </w:rPr>
        <w:t>continuous refinement</w:t>
      </w:r>
      <w:r>
        <w:rPr>
          <w:rtl w:val="0"/>
        </w:rPr>
        <w:t xml:space="preserve"> through each phase.</w:t>
      </w:r>
    </w:p>
    <w:p w14:paraId="0000013D">
      <w:pPr>
        <w:spacing w:before="240" w:after="240"/>
        <w:ind w:left="0" w:firstLine="0"/>
      </w:pPr>
      <w:r>
        <w:rPr>
          <w:rtl w:val="0"/>
        </w:rPr>
        <w:t xml:space="preserve">Software is developed in a series of </w:t>
      </w:r>
      <w:r>
        <w:rPr>
          <w:b/>
          <w:rtl w:val="0"/>
        </w:rPr>
        <w:t>iterations (spirals)</w:t>
      </w:r>
      <w:r>
        <w:rPr>
          <w:rtl w:val="0"/>
        </w:rPr>
        <w:t>, and each spiral includes planning, risk analysis, development, and evaluation.</w:t>
      </w:r>
    </w:p>
    <w:p w14:paraId="0000013E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9" w:name="_rcb9ud5qylg0" w:colFirst="0" w:colLast="0"/>
      <w:bookmarkEnd w:id="49"/>
      <w:r>
        <w:rPr>
          <w:b/>
          <w:color w:val="000000"/>
          <w:sz w:val="26"/>
          <w:szCs w:val="26"/>
          <w:rtl w:val="0"/>
        </w:rPr>
        <w:t>Phases of the Spiral Model:</w:t>
      </w:r>
    </w:p>
    <w:p w14:paraId="0000013F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0" w:name="_a23wpe1z0es" w:colFirst="0" w:colLast="0"/>
      <w:bookmarkEnd w:id="50"/>
      <w:r>
        <w:rPr>
          <w:b/>
          <w:color w:val="000000"/>
          <w:sz w:val="22"/>
          <w:szCs w:val="22"/>
          <w:rtl w:val="0"/>
        </w:rPr>
        <w:t>1. Planning Phase</w:t>
      </w:r>
    </w:p>
    <w:p w14:paraId="00000140">
      <w:pPr>
        <w:numPr>
          <w:ilvl w:val="0"/>
          <w:numId w:val="44"/>
        </w:numPr>
        <w:spacing w:before="240" w:after="0" w:afterAutospacing="0"/>
        <w:ind w:left="720" w:hanging="360"/>
      </w:pPr>
      <w:r>
        <w:rPr>
          <w:rtl w:val="0"/>
        </w:rPr>
        <w:t xml:space="preserve">Identify the </w:t>
      </w:r>
      <w:r>
        <w:rPr>
          <w:b/>
          <w:rtl w:val="0"/>
        </w:rPr>
        <w:t>objectives, requirements</w:t>
      </w:r>
      <w:r>
        <w:rPr>
          <w:rtl w:val="0"/>
        </w:rPr>
        <w:t>, and constraints for the current cycle.</w:t>
      </w:r>
      <w:r>
        <w:rPr>
          <w:rtl w:val="0"/>
        </w:rPr>
        <w:br w:type="textWrapping"/>
      </w:r>
    </w:p>
    <w:p w14:paraId="00000141">
      <w:pPr>
        <w:numPr>
          <w:ilvl w:val="0"/>
          <w:numId w:val="44"/>
        </w:numPr>
        <w:spacing w:before="0" w:beforeAutospacing="0" w:after="240"/>
        <w:ind w:left="720" w:hanging="360"/>
      </w:pPr>
      <w:r>
        <w:rPr>
          <w:rtl w:val="0"/>
        </w:rPr>
        <w:t>Includes requirement gathering, cost estimation, scheduling.</w:t>
      </w:r>
      <w:r>
        <w:rPr>
          <w:rtl w:val="0"/>
        </w:rPr>
        <w:br w:type="textWrapping"/>
      </w:r>
    </w:p>
    <w:p w14:paraId="00000142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1" w:name="_2kctbu084kd" w:colFirst="0" w:colLast="0"/>
      <w:bookmarkEnd w:id="51"/>
      <w:r>
        <w:rPr>
          <w:b/>
          <w:color w:val="000000"/>
          <w:sz w:val="22"/>
          <w:szCs w:val="22"/>
          <w:rtl w:val="0"/>
        </w:rPr>
        <w:t>2. Risk Analysis Phase</w:t>
      </w:r>
    </w:p>
    <w:p w14:paraId="00000143">
      <w:pPr>
        <w:numPr>
          <w:ilvl w:val="0"/>
          <w:numId w:val="45"/>
        </w:numPr>
        <w:spacing w:before="240" w:after="0" w:afterAutospacing="0"/>
        <w:ind w:left="720" w:hanging="360"/>
      </w:pPr>
      <w:r>
        <w:rPr>
          <w:rtl w:val="0"/>
        </w:rPr>
        <w:t xml:space="preserve">Identify and analyze </w:t>
      </w:r>
      <w:r>
        <w:rPr>
          <w:b/>
          <w:rtl w:val="0"/>
        </w:rPr>
        <w:t>potential risks</w:t>
      </w:r>
      <w:r>
        <w:rPr>
          <w:rtl w:val="0"/>
        </w:rPr>
        <w:t xml:space="preserve"> (technical, business, time-related).</w:t>
      </w:r>
      <w:r>
        <w:rPr>
          <w:rtl w:val="0"/>
        </w:rPr>
        <w:br w:type="textWrapping"/>
      </w:r>
    </w:p>
    <w:p w14:paraId="00000144">
      <w:pPr>
        <w:numPr>
          <w:ilvl w:val="0"/>
          <w:numId w:val="45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Create strategies to </w:t>
      </w:r>
      <w:r>
        <w:rPr>
          <w:b/>
          <w:rtl w:val="0"/>
        </w:rPr>
        <w:t>reduce or eliminate risks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145">
      <w:pPr>
        <w:numPr>
          <w:ilvl w:val="0"/>
          <w:numId w:val="45"/>
        </w:numPr>
        <w:spacing w:before="0" w:beforeAutospacing="0" w:after="240"/>
        <w:ind w:left="720" w:hanging="360"/>
      </w:pPr>
      <w:r>
        <w:rPr>
          <w:rtl w:val="0"/>
        </w:rPr>
        <w:t xml:space="preserve">This is the </w:t>
      </w:r>
      <w:r>
        <w:rPr>
          <w:b/>
          <w:rtl w:val="0"/>
        </w:rPr>
        <w:t>key feature</w:t>
      </w:r>
      <w:r>
        <w:rPr>
          <w:rtl w:val="0"/>
        </w:rPr>
        <w:t xml:space="preserve"> that differentiates Spiral from other models.</w:t>
      </w:r>
      <w:r>
        <w:rPr>
          <w:rtl w:val="0"/>
        </w:rPr>
        <w:br w:type="textWrapping"/>
      </w:r>
    </w:p>
    <w:p w14:paraId="00000146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2" w:name="_4dkvyqd1b2m2" w:colFirst="0" w:colLast="0"/>
      <w:bookmarkEnd w:id="52"/>
      <w:r>
        <w:rPr>
          <w:b/>
          <w:color w:val="000000"/>
          <w:sz w:val="22"/>
          <w:szCs w:val="22"/>
          <w:rtl w:val="0"/>
        </w:rPr>
        <w:t>3. Engineering (Development &amp; Testing) Phase</w:t>
      </w:r>
    </w:p>
    <w:p w14:paraId="00000147">
      <w:pPr>
        <w:numPr>
          <w:ilvl w:val="0"/>
          <w:numId w:val="46"/>
        </w:numPr>
        <w:spacing w:before="240" w:after="0" w:afterAutospacing="0"/>
        <w:ind w:left="720" w:hanging="360"/>
      </w:pPr>
      <w:r>
        <w:rPr>
          <w:rtl w:val="0"/>
        </w:rPr>
        <w:t xml:space="preserve">Based on planning and risk handling, </w:t>
      </w:r>
      <w:r>
        <w:rPr>
          <w:b/>
          <w:rtl w:val="0"/>
        </w:rPr>
        <w:t>develop a prototype</w:t>
      </w:r>
      <w:r>
        <w:rPr>
          <w:rtl w:val="0"/>
        </w:rPr>
        <w:t xml:space="preserve"> or part of the system.</w:t>
      </w:r>
      <w:r>
        <w:rPr>
          <w:rtl w:val="0"/>
        </w:rPr>
        <w:br w:type="textWrapping"/>
      </w:r>
    </w:p>
    <w:p w14:paraId="00000148">
      <w:pPr>
        <w:numPr>
          <w:ilvl w:val="0"/>
          <w:numId w:val="46"/>
        </w:numPr>
        <w:spacing w:before="0" w:beforeAutospacing="0" w:after="240"/>
        <w:ind w:left="720" w:hanging="360"/>
      </w:pPr>
      <w:r>
        <w:rPr>
          <w:b/>
          <w:rtl w:val="0"/>
        </w:rPr>
        <w:t>Code, test, and integrate</w:t>
      </w:r>
      <w:r>
        <w:rPr>
          <w:rtl w:val="0"/>
        </w:rPr>
        <w:t xml:space="preserve"> the components for the current cycle.</w:t>
      </w:r>
      <w:r>
        <w:rPr>
          <w:rtl w:val="0"/>
        </w:rPr>
        <w:br w:type="textWrapping"/>
      </w:r>
    </w:p>
    <w:p w14:paraId="00000149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3" w:name="_ueimbjnx5f6c" w:colFirst="0" w:colLast="0"/>
      <w:bookmarkEnd w:id="53"/>
      <w:r>
        <w:rPr>
          <w:b/>
          <w:color w:val="000000"/>
          <w:sz w:val="22"/>
          <w:szCs w:val="22"/>
          <w:rtl w:val="0"/>
        </w:rPr>
        <w:t>4. Evaluation (Customer Review) Phase</w:t>
      </w:r>
    </w:p>
    <w:p w14:paraId="0000014A">
      <w:pPr>
        <w:numPr>
          <w:ilvl w:val="0"/>
          <w:numId w:val="47"/>
        </w:numPr>
        <w:spacing w:before="240" w:after="0" w:afterAutospacing="0"/>
        <w:ind w:left="720" w:hanging="360"/>
      </w:pPr>
      <w:r>
        <w:rPr>
          <w:rtl w:val="0"/>
        </w:rPr>
        <w:t xml:space="preserve">The customer or stakeholders </w:t>
      </w:r>
      <w:r>
        <w:rPr>
          <w:b/>
          <w:rtl w:val="0"/>
        </w:rPr>
        <w:t>evaluate the output</w:t>
      </w:r>
      <w:r>
        <w:rPr>
          <w:rtl w:val="0"/>
        </w:rPr>
        <w:t xml:space="preserve"> of this iteration.</w:t>
      </w:r>
      <w:r>
        <w:rPr>
          <w:rtl w:val="0"/>
        </w:rPr>
        <w:br w:type="textWrapping"/>
      </w:r>
    </w:p>
    <w:p w14:paraId="0000014B">
      <w:pPr>
        <w:numPr>
          <w:ilvl w:val="0"/>
          <w:numId w:val="47"/>
        </w:numPr>
        <w:spacing w:before="0" w:beforeAutospacing="0" w:after="240"/>
        <w:ind w:left="720" w:hanging="360"/>
      </w:pPr>
      <w:r>
        <w:rPr>
          <w:rtl w:val="0"/>
        </w:rPr>
        <w:t>Gather feedback to improve the next cycle.</w:t>
      </w:r>
    </w:p>
    <w:p w14:paraId="0000014C">
      <w:pPr>
        <w:spacing w:before="240" w:after="240"/>
        <w:ind w:left="0" w:firstLine="0"/>
      </w:pPr>
    </w:p>
    <w:p w14:paraId="0000014D">
      <w:pPr>
        <w:spacing w:before="240" w:after="240"/>
        <w:ind w:left="0" w:firstLine="0"/>
      </w:pPr>
      <w:r>
        <w:rPr>
          <w:rtl w:val="0"/>
        </w:rPr>
        <w:t xml:space="preserve">Each cycle leads to the next </w:t>
      </w:r>
      <w:r>
        <w:rPr>
          <w:b/>
          <w:rtl w:val="0"/>
        </w:rPr>
        <w:t>version of the product</w:t>
      </w:r>
      <w:r>
        <w:rPr>
          <w:rtl w:val="0"/>
        </w:rPr>
        <w:t>, refining it step by step.</w:t>
      </w:r>
    </w:p>
    <w:p w14:paraId="0000014E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4" w:name="_viinw7hakeqk" w:colFirst="0" w:colLast="0"/>
      <w:bookmarkEnd w:id="54"/>
      <w:r>
        <w:rPr>
          <w:b/>
          <w:color w:val="000000"/>
          <w:sz w:val="26"/>
          <w:szCs w:val="26"/>
          <w:rtl w:val="0"/>
        </w:rPr>
        <w:t>Advantages:</w:t>
      </w:r>
    </w:p>
    <w:p w14:paraId="0000014F">
      <w:pPr>
        <w:numPr>
          <w:ilvl w:val="0"/>
          <w:numId w:val="48"/>
        </w:numPr>
        <w:spacing w:before="240" w:after="0" w:afterAutospacing="0"/>
        <w:ind w:left="720" w:hanging="360"/>
      </w:pPr>
      <w:r>
        <w:rPr>
          <w:rtl w:val="0"/>
        </w:rPr>
        <w:t xml:space="preserve">Ideal for </w:t>
      </w:r>
      <w:r>
        <w:rPr>
          <w:b/>
          <w:rtl w:val="0"/>
        </w:rPr>
        <w:t>large and high-risk projects</w:t>
      </w:r>
      <w:r>
        <w:rPr>
          <w:b/>
          <w:rtl w:val="0"/>
        </w:rPr>
        <w:br w:type="textWrapping"/>
      </w:r>
    </w:p>
    <w:p w14:paraId="00000150">
      <w:pPr>
        <w:numPr>
          <w:ilvl w:val="0"/>
          <w:numId w:val="48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Flexible</w:t>
      </w:r>
      <w:r>
        <w:rPr>
          <w:rtl w:val="0"/>
        </w:rPr>
        <w:t xml:space="preserve"> and supports changes</w:t>
      </w:r>
      <w:r>
        <w:rPr>
          <w:rtl w:val="0"/>
        </w:rPr>
        <w:br w:type="textWrapping"/>
      </w:r>
    </w:p>
    <w:p w14:paraId="00000151">
      <w:pPr>
        <w:numPr>
          <w:ilvl w:val="0"/>
          <w:numId w:val="48"/>
        </w:numPr>
        <w:spacing w:before="0" w:beforeAutospacing="0" w:after="240"/>
        <w:ind w:left="720" w:hanging="360"/>
      </w:pPr>
      <w:r>
        <w:rPr>
          <w:rtl w:val="0"/>
        </w:rPr>
        <w:t xml:space="preserve">Frequent </w:t>
      </w:r>
      <w:r>
        <w:rPr>
          <w:b/>
          <w:rtl w:val="0"/>
        </w:rPr>
        <w:t>customer feedback</w:t>
      </w:r>
    </w:p>
    <w:p w14:paraId="00000152">
      <w:pPr>
        <w:spacing w:before="240" w:after="240"/>
        <w:ind w:left="0" w:firstLine="0"/>
      </w:pPr>
    </w:p>
    <w:p w14:paraId="00000153">
      <w:pPr>
        <w:spacing w:before="240" w:after="240"/>
        <w:ind w:left="0" w:firstLine="0"/>
      </w:pPr>
      <w:r>
        <w:rPr>
          <w:rtl w:val="0"/>
        </w:rPr>
        <w:t xml:space="preserve">Q:- Write </w:t>
      </w:r>
      <w:r>
        <w:rPr>
          <w:b/>
          <w:rtl w:val="0"/>
        </w:rPr>
        <w:t>Agile Manifesto</w:t>
      </w:r>
      <w:r>
        <w:rPr>
          <w:rtl w:val="0"/>
        </w:rPr>
        <w:t xml:space="preserve"> principles.</w:t>
      </w:r>
    </w:p>
    <w:p w14:paraId="00000154">
      <w:pPr>
        <w:spacing w:before="240" w:after="240"/>
        <w:ind w:left="0" w:firstLine="0"/>
      </w:pPr>
      <w:r>
        <w:rPr>
          <w:rtl w:val="0"/>
        </w:rPr>
        <w:t xml:space="preserve">A:- The </w:t>
      </w:r>
      <w:r>
        <w:rPr>
          <w:b/>
          <w:rtl w:val="0"/>
        </w:rPr>
        <w:t>Agile Manifesto</w:t>
      </w:r>
      <w:r>
        <w:rPr>
          <w:rtl w:val="0"/>
        </w:rPr>
        <w:t xml:space="preserve"> outlines </w:t>
      </w:r>
      <w:r>
        <w:rPr>
          <w:b/>
          <w:rtl w:val="0"/>
        </w:rPr>
        <w:t>12 guiding principles</w:t>
      </w:r>
      <w:r>
        <w:rPr>
          <w:rtl w:val="0"/>
        </w:rPr>
        <w:t xml:space="preserve"> that form the foundation of Agile software development. These principles emphasize </w:t>
      </w:r>
      <w:r>
        <w:rPr>
          <w:b/>
          <w:rtl w:val="0"/>
        </w:rPr>
        <w:t>customer collaboration, flexibility, and continuous improvement</w:t>
      </w:r>
      <w:r>
        <w:rPr>
          <w:rtl w:val="0"/>
        </w:rPr>
        <w:t>.</w:t>
      </w:r>
    </w:p>
    <w:p w14:paraId="00000155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5" w:name="_xios5043fzyl" w:colFirst="0" w:colLast="0"/>
      <w:bookmarkEnd w:id="55"/>
      <w:r>
        <w:rPr>
          <w:b/>
          <w:color w:val="000000"/>
          <w:sz w:val="26"/>
          <w:szCs w:val="26"/>
          <w:rtl w:val="0"/>
        </w:rPr>
        <w:t>12 Principles of the Agile Manifesto:</w:t>
      </w:r>
    </w:p>
    <w:p w14:paraId="00000156">
      <w:pPr>
        <w:numPr>
          <w:ilvl w:val="0"/>
          <w:numId w:val="49"/>
        </w:numPr>
        <w:spacing w:before="240" w:after="0" w:afterAutospacing="0"/>
        <w:ind w:left="720" w:hanging="360"/>
      </w:pPr>
      <w:r>
        <w:rPr>
          <w:b/>
          <w:rtl w:val="0"/>
        </w:rPr>
        <w:t>Customer Satisfaction</w:t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rtl w:val="0"/>
        </w:rPr>
        <w:t xml:space="preserve"> Our highest priority is to </w:t>
      </w:r>
      <w:r>
        <w:rPr>
          <w:b/>
          <w:rtl w:val="0"/>
        </w:rPr>
        <w:t>satisfy the customer</w:t>
      </w:r>
      <w:r>
        <w:rPr>
          <w:rtl w:val="0"/>
        </w:rPr>
        <w:t xml:space="preserve"> through early and continuous delivery of valuable software.</w:t>
      </w:r>
      <w:r>
        <w:rPr>
          <w:rtl w:val="0"/>
        </w:rPr>
        <w:br w:type="textWrapping"/>
      </w:r>
      <w:r>
        <w:rPr>
          <w:rtl w:val="0"/>
        </w:rPr>
        <w:br w:type="textWrapping"/>
      </w:r>
    </w:p>
    <w:p w14:paraId="00000157">
      <w:pPr>
        <w:numPr>
          <w:ilvl w:val="0"/>
          <w:numId w:val="4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Welcome Changing Requirements</w:t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rtl w:val="0"/>
        </w:rPr>
        <w:t xml:space="preserve"> Even late in development, agile processes </w:t>
      </w:r>
      <w:r>
        <w:rPr>
          <w:b/>
          <w:rtl w:val="0"/>
        </w:rPr>
        <w:t>welcome changes</w:t>
      </w:r>
      <w:r>
        <w:rPr>
          <w:rtl w:val="0"/>
        </w:rPr>
        <w:t xml:space="preserve"> to meet customer needs.</w:t>
      </w:r>
      <w:r>
        <w:rPr>
          <w:rtl w:val="0"/>
        </w:rPr>
        <w:br w:type="textWrapping"/>
      </w:r>
      <w:r>
        <w:rPr>
          <w:rtl w:val="0"/>
        </w:rPr>
        <w:br w:type="textWrapping"/>
      </w:r>
    </w:p>
    <w:p w14:paraId="00000158">
      <w:pPr>
        <w:numPr>
          <w:ilvl w:val="0"/>
          <w:numId w:val="4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Frequent Delivery</w:t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rtl w:val="0"/>
        </w:rPr>
        <w:t xml:space="preserve"> Deliver working software </w:t>
      </w:r>
      <w:r>
        <w:rPr>
          <w:b/>
          <w:rtl w:val="0"/>
        </w:rPr>
        <w:t>frequently</w:t>
      </w:r>
      <w:r>
        <w:rPr>
          <w:rtl w:val="0"/>
        </w:rPr>
        <w:t>, from a couple of weeks to a couple of months, with a preference to the shorter timescale.</w:t>
      </w:r>
      <w:r>
        <w:rPr>
          <w:rtl w:val="0"/>
        </w:rPr>
        <w:br w:type="textWrapping"/>
      </w:r>
      <w:r>
        <w:rPr>
          <w:rtl w:val="0"/>
        </w:rPr>
        <w:br w:type="textWrapping"/>
      </w:r>
    </w:p>
    <w:p w14:paraId="00000159">
      <w:pPr>
        <w:numPr>
          <w:ilvl w:val="0"/>
          <w:numId w:val="4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Collaboration</w:t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Business people and developers must work together</w:t>
      </w:r>
      <w:r>
        <w:rPr>
          <w:rtl w:val="0"/>
        </w:rPr>
        <w:t xml:space="preserve"> daily throughout the project.</w:t>
      </w:r>
      <w:r>
        <w:rPr>
          <w:rtl w:val="0"/>
        </w:rPr>
        <w:br w:type="textWrapping"/>
      </w:r>
      <w:r>
        <w:rPr>
          <w:rtl w:val="0"/>
        </w:rPr>
        <w:br w:type="textWrapping"/>
      </w:r>
    </w:p>
    <w:p w14:paraId="0000015A">
      <w:pPr>
        <w:numPr>
          <w:ilvl w:val="0"/>
          <w:numId w:val="4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Motivated Individuals</w:t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rtl w:val="0"/>
        </w:rPr>
        <w:t xml:space="preserve"> Build projects around </w:t>
      </w:r>
      <w:r>
        <w:rPr>
          <w:b/>
          <w:rtl w:val="0"/>
        </w:rPr>
        <w:t>motivated individuals</w:t>
      </w:r>
      <w:r>
        <w:rPr>
          <w:rtl w:val="0"/>
        </w:rPr>
        <w:t>. Give them the environment and support they need, and trust them to get the job done.</w:t>
      </w:r>
      <w:r>
        <w:rPr>
          <w:rtl w:val="0"/>
        </w:rPr>
        <w:br w:type="textWrapping"/>
      </w:r>
      <w:r>
        <w:rPr>
          <w:rtl w:val="0"/>
        </w:rPr>
        <w:br w:type="textWrapping"/>
      </w:r>
    </w:p>
    <w:p w14:paraId="0000015B">
      <w:pPr>
        <w:numPr>
          <w:ilvl w:val="0"/>
          <w:numId w:val="4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Face-to-Face Conversation</w:t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rtl w:val="0"/>
        </w:rPr>
        <w:t xml:space="preserve"> The most efficient and effective method of conveying information is </w:t>
      </w:r>
      <w:r>
        <w:rPr>
          <w:b/>
          <w:rtl w:val="0"/>
        </w:rPr>
        <w:t>face-to-face communication</w:t>
      </w:r>
      <w:r>
        <w:rPr>
          <w:rtl w:val="0"/>
        </w:rPr>
        <w:t>.</w:t>
      </w:r>
      <w:r>
        <w:rPr>
          <w:rtl w:val="0"/>
        </w:rPr>
        <w:br w:type="textWrapping"/>
      </w:r>
      <w:r>
        <w:rPr>
          <w:rtl w:val="0"/>
        </w:rPr>
        <w:br w:type="textWrapping"/>
      </w:r>
    </w:p>
    <w:p w14:paraId="0000015C">
      <w:pPr>
        <w:numPr>
          <w:ilvl w:val="0"/>
          <w:numId w:val="4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Working Software is the Measure of Progress</w:t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rtl w:val="0"/>
        </w:rPr>
        <w:t xml:space="preserve"> The primary measure of progress is </w:t>
      </w:r>
      <w:r>
        <w:rPr>
          <w:b/>
          <w:rtl w:val="0"/>
        </w:rPr>
        <w:t>working software</w:t>
      </w:r>
      <w:r>
        <w:rPr>
          <w:rtl w:val="0"/>
        </w:rPr>
        <w:t>.</w:t>
      </w:r>
      <w:r>
        <w:rPr>
          <w:rtl w:val="0"/>
        </w:rPr>
        <w:br w:type="textWrapping"/>
      </w:r>
      <w:r>
        <w:rPr>
          <w:rtl w:val="0"/>
        </w:rPr>
        <w:br w:type="textWrapping"/>
      </w:r>
    </w:p>
    <w:p w14:paraId="0000015D">
      <w:pPr>
        <w:numPr>
          <w:ilvl w:val="0"/>
          <w:numId w:val="4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Sustainable Development</w:t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rtl w:val="0"/>
        </w:rPr>
        <w:t xml:space="preserve"> Agile processes promote </w:t>
      </w:r>
      <w:r>
        <w:rPr>
          <w:b/>
          <w:rtl w:val="0"/>
        </w:rPr>
        <w:t>sustainable development</w:t>
      </w:r>
      <w:r>
        <w:rPr>
          <w:rtl w:val="0"/>
        </w:rPr>
        <w:t xml:space="preserve">. Teams should be able to maintain a </w:t>
      </w:r>
      <w:r>
        <w:rPr>
          <w:b/>
          <w:rtl w:val="0"/>
        </w:rPr>
        <w:t>constant pace</w:t>
      </w:r>
      <w:r>
        <w:rPr>
          <w:rtl w:val="0"/>
        </w:rPr>
        <w:t xml:space="preserve"> indefinitely.</w:t>
      </w:r>
      <w:r>
        <w:rPr>
          <w:rtl w:val="0"/>
        </w:rPr>
        <w:br w:type="textWrapping"/>
      </w:r>
      <w:r>
        <w:rPr>
          <w:rtl w:val="0"/>
        </w:rPr>
        <w:br w:type="textWrapping"/>
      </w:r>
    </w:p>
    <w:p w14:paraId="0000015E">
      <w:pPr>
        <w:numPr>
          <w:ilvl w:val="0"/>
          <w:numId w:val="4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Technical Excellence</w:t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rtl w:val="0"/>
        </w:rPr>
        <w:t xml:space="preserve"> Continuous attention to </w:t>
      </w:r>
      <w:r>
        <w:rPr>
          <w:b/>
          <w:rtl w:val="0"/>
        </w:rPr>
        <w:t>technical excellence and good design</w:t>
      </w:r>
      <w:r>
        <w:rPr>
          <w:rtl w:val="0"/>
        </w:rPr>
        <w:t xml:space="preserve"> enhances agility.</w:t>
      </w:r>
      <w:r>
        <w:rPr>
          <w:rtl w:val="0"/>
        </w:rPr>
        <w:br w:type="textWrapping"/>
      </w:r>
      <w:r>
        <w:rPr>
          <w:rtl w:val="0"/>
        </w:rPr>
        <w:br w:type="textWrapping"/>
      </w:r>
    </w:p>
    <w:p w14:paraId="0000015F">
      <w:pPr>
        <w:numPr>
          <w:ilvl w:val="0"/>
          <w:numId w:val="49"/>
        </w:numPr>
        <w:spacing w:before="0" w:beforeAutospacing="0" w:after="240"/>
        <w:ind w:left="720" w:hanging="360"/>
      </w:pPr>
      <w:r>
        <w:rPr>
          <w:b/>
          <w:rtl w:val="0"/>
        </w:rPr>
        <w:t>Simplicity</w:t>
      </w:r>
      <w:r>
        <w:rPr>
          <w:b/>
          <w:rtl w:val="0"/>
        </w:rPr>
        <w:br w:type="textWrapping"/>
      </w:r>
    </w:p>
    <w:p w14:paraId="00000160">
      <w:pPr>
        <w:spacing w:before="240" w:after="240"/>
        <w:ind w:left="600" w:right="600" w:firstLine="0"/>
      </w:pPr>
      <w:r>
        <w:rPr>
          <w:rtl w:val="0"/>
        </w:rPr>
        <w:t xml:space="preserve">Simplicity—the art of </w:t>
      </w:r>
      <w:r>
        <w:rPr>
          <w:b/>
          <w:rtl w:val="0"/>
        </w:rPr>
        <w:t>maximizing the amount of work not done</w:t>
      </w:r>
      <w:r>
        <w:rPr>
          <w:rtl w:val="0"/>
        </w:rPr>
        <w:t>—is essential.</w:t>
      </w:r>
    </w:p>
    <w:p w14:paraId="00000161">
      <w:pPr>
        <w:numPr>
          <w:ilvl w:val="0"/>
          <w:numId w:val="50"/>
        </w:numPr>
        <w:spacing w:before="240" w:after="240"/>
        <w:ind w:left="720" w:hanging="360"/>
      </w:pPr>
      <w:r>
        <w:rPr>
          <w:b/>
          <w:rtl w:val="0"/>
        </w:rPr>
        <w:t>Self-Organizing Teams</w:t>
      </w:r>
      <w:r>
        <w:rPr>
          <w:b/>
          <w:rtl w:val="0"/>
        </w:rPr>
        <w:br w:type="textWrapping"/>
      </w:r>
    </w:p>
    <w:p w14:paraId="00000162">
      <w:pPr>
        <w:spacing w:before="240" w:after="240"/>
        <w:ind w:left="600" w:right="600" w:firstLine="0"/>
      </w:pPr>
      <w:r>
        <w:rPr>
          <w:rtl w:val="0"/>
        </w:rPr>
        <w:t xml:space="preserve">The best architectures, requirements, and designs </w:t>
      </w:r>
      <w:r>
        <w:rPr>
          <w:b/>
          <w:rtl w:val="0"/>
        </w:rPr>
        <w:t>emerge from self-organizing teams</w:t>
      </w:r>
      <w:r>
        <w:rPr>
          <w:rtl w:val="0"/>
        </w:rPr>
        <w:t>.</w:t>
      </w:r>
    </w:p>
    <w:p w14:paraId="00000163">
      <w:pPr>
        <w:numPr>
          <w:ilvl w:val="0"/>
          <w:numId w:val="51"/>
        </w:numPr>
        <w:spacing w:before="240" w:after="240"/>
        <w:ind w:left="720" w:hanging="360"/>
      </w:pPr>
      <w:r>
        <w:rPr>
          <w:b/>
          <w:rtl w:val="0"/>
        </w:rPr>
        <w:t>Reflect and Adjust</w:t>
      </w:r>
      <w:r>
        <w:rPr>
          <w:b/>
          <w:rtl w:val="0"/>
        </w:rPr>
        <w:br w:type="textWrapping"/>
      </w:r>
    </w:p>
    <w:p w14:paraId="00000164">
      <w:pPr>
        <w:spacing w:before="240" w:after="240"/>
        <w:ind w:left="600" w:right="600" w:firstLine="0"/>
      </w:pPr>
      <w:r>
        <w:rPr>
          <w:rtl w:val="0"/>
        </w:rPr>
        <w:t xml:space="preserve">At regular intervals, the team reflects on how to become more effective, then </w:t>
      </w:r>
      <w:r>
        <w:rPr>
          <w:b/>
          <w:rtl w:val="0"/>
        </w:rPr>
        <w:t>tunes and adjusts</w:t>
      </w:r>
      <w:r>
        <w:rPr>
          <w:rtl w:val="0"/>
        </w:rPr>
        <w:t xml:space="preserve"> its behavior accordingly.</w:t>
      </w:r>
    </w:p>
    <w:p w14:paraId="00000165">
      <w:pPr>
        <w:spacing w:before="240" w:after="240"/>
        <w:ind w:left="0" w:firstLine="0"/>
      </w:pPr>
    </w:p>
    <w:p w14:paraId="0000016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6" w:name="_wm9e41vp9jrp" w:colFirst="0" w:colLast="0"/>
      <w:bookmarkEnd w:id="56"/>
      <w:r>
        <w:rPr>
          <w:b/>
          <w:color w:val="000000"/>
          <w:sz w:val="26"/>
          <w:szCs w:val="26"/>
          <w:rtl w:val="0"/>
        </w:rPr>
        <w:t>Summary:</w:t>
      </w:r>
    </w:p>
    <w:p w14:paraId="00000167">
      <w:pPr>
        <w:spacing w:before="240" w:after="240"/>
      </w:pPr>
      <w:r>
        <w:rPr>
          <w:rtl w:val="0"/>
        </w:rPr>
        <w:t xml:space="preserve">Agile isn't just a process—it's a </w:t>
      </w:r>
      <w:r>
        <w:rPr>
          <w:b/>
          <w:rtl w:val="0"/>
        </w:rPr>
        <w:t>mindset</w:t>
      </w:r>
      <w:r>
        <w:rPr>
          <w:rtl w:val="0"/>
        </w:rPr>
        <w:t xml:space="preserve"> that focuses on:</w:t>
      </w:r>
    </w:p>
    <w:p w14:paraId="00000168">
      <w:pPr>
        <w:numPr>
          <w:ilvl w:val="0"/>
          <w:numId w:val="52"/>
        </w:numPr>
        <w:spacing w:before="240" w:after="0" w:afterAutospacing="0"/>
        <w:ind w:left="720" w:hanging="360"/>
      </w:pPr>
      <w:r>
        <w:rPr>
          <w:b/>
          <w:rtl w:val="0"/>
        </w:rPr>
        <w:t>Customer collaboration</w:t>
      </w:r>
      <w:r>
        <w:rPr>
          <w:b/>
          <w:rtl w:val="0"/>
        </w:rPr>
        <w:br w:type="textWrapping"/>
      </w:r>
    </w:p>
    <w:p w14:paraId="00000169">
      <w:pPr>
        <w:numPr>
          <w:ilvl w:val="0"/>
          <w:numId w:val="5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Rapid delivery</w:t>
      </w:r>
      <w:r>
        <w:rPr>
          <w:b/>
          <w:rtl w:val="0"/>
        </w:rPr>
        <w:br w:type="textWrapping"/>
      </w:r>
    </w:p>
    <w:p w14:paraId="0000016A">
      <w:pPr>
        <w:numPr>
          <w:ilvl w:val="0"/>
          <w:numId w:val="5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Adapting to change</w:t>
      </w:r>
      <w:r>
        <w:rPr>
          <w:b/>
          <w:rtl w:val="0"/>
        </w:rPr>
        <w:br w:type="textWrapping"/>
      </w:r>
    </w:p>
    <w:p w14:paraId="0000016B">
      <w:pPr>
        <w:numPr>
          <w:ilvl w:val="0"/>
          <w:numId w:val="52"/>
        </w:numPr>
        <w:spacing w:before="0" w:beforeAutospacing="0" w:after="240"/>
        <w:ind w:left="720" w:hanging="360"/>
      </w:pPr>
      <w:r>
        <w:rPr>
          <w:b/>
          <w:rtl w:val="0"/>
        </w:rPr>
        <w:t>Continuous improvement</w:t>
      </w:r>
    </w:p>
    <w:p w14:paraId="0000016C">
      <w:pPr>
        <w:spacing w:before="240" w:after="240"/>
        <w:ind w:left="0" w:firstLine="0"/>
      </w:pPr>
    </w:p>
    <w:p w14:paraId="0000016D">
      <w:pPr>
        <w:spacing w:before="240" w:after="240"/>
        <w:ind w:left="0" w:firstLine="0"/>
      </w:pPr>
    </w:p>
    <w:p w14:paraId="0000016E">
      <w:pPr>
        <w:spacing w:before="240" w:after="240"/>
        <w:ind w:left="0" w:firstLine="0"/>
      </w:pPr>
      <w:r>
        <w:rPr>
          <w:rtl w:val="0"/>
        </w:rPr>
        <w:t>Q:- Explain the working methodology of the Agile</w:t>
      </w:r>
      <w:r>
        <w:rPr>
          <w:b/>
          <w:rtl w:val="0"/>
        </w:rPr>
        <w:t xml:space="preserve"> model</w:t>
      </w:r>
      <w:r>
        <w:rPr>
          <w:rtl w:val="0"/>
        </w:rPr>
        <w:t xml:space="preserve"> and also write pros and cons.</w:t>
      </w:r>
    </w:p>
    <w:p w14:paraId="0000016F">
      <w:pPr>
        <w:spacing w:before="240" w:after="240"/>
        <w:ind w:left="0" w:firstLine="0"/>
      </w:pPr>
      <w:r>
        <w:rPr>
          <w:rtl w:val="0"/>
        </w:rPr>
        <w:t xml:space="preserve">A:- The </w:t>
      </w:r>
      <w:r>
        <w:rPr>
          <w:b/>
          <w:rtl w:val="0"/>
        </w:rPr>
        <w:t>Agile Model</w:t>
      </w:r>
      <w:r>
        <w:rPr>
          <w:rtl w:val="0"/>
        </w:rPr>
        <w:t xml:space="preserve"> is an </w:t>
      </w:r>
      <w:r>
        <w:rPr>
          <w:b/>
          <w:rtl w:val="0"/>
        </w:rPr>
        <w:t>iterative and incremental approach</w:t>
      </w:r>
      <w:r>
        <w:rPr>
          <w:rtl w:val="0"/>
        </w:rPr>
        <w:t xml:space="preserve"> to software development.</w:t>
      </w:r>
      <w:r>
        <w:rPr>
          <w:rtl w:val="0"/>
        </w:rPr>
        <w:br w:type="textWrapping"/>
      </w:r>
      <w:r>
        <w:rPr>
          <w:rtl w:val="0"/>
        </w:rPr>
        <w:t xml:space="preserve"> It focuses on </w:t>
      </w:r>
      <w:r>
        <w:rPr>
          <w:b/>
          <w:rtl w:val="0"/>
        </w:rPr>
        <w:t>delivering small, workable parts of the software</w:t>
      </w:r>
      <w:r>
        <w:rPr>
          <w:rtl w:val="0"/>
        </w:rPr>
        <w:t xml:space="preserve"> frequently, with </w:t>
      </w:r>
      <w:r>
        <w:rPr>
          <w:b/>
          <w:rtl w:val="0"/>
        </w:rPr>
        <w:t>continuous customer feedback and improvements</w:t>
      </w:r>
      <w:r>
        <w:rPr>
          <w:rtl w:val="0"/>
        </w:rPr>
        <w:t xml:space="preserve"> in every cycle (called a </w:t>
      </w:r>
      <w:r>
        <w:rPr>
          <w:b/>
          <w:rtl w:val="0"/>
        </w:rPr>
        <w:t>sprint</w:t>
      </w:r>
      <w:r>
        <w:rPr>
          <w:rtl w:val="0"/>
        </w:rPr>
        <w:t>).</w:t>
      </w:r>
    </w:p>
    <w:p w14:paraId="0000017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7" w:name="_lcuwmvl5jvhv" w:colFirst="0" w:colLast="0"/>
      <w:bookmarkEnd w:id="57"/>
    </w:p>
    <w:p w14:paraId="0000017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8" w:name="_adcanayru003" w:colFirst="0" w:colLast="0"/>
      <w:bookmarkEnd w:id="58"/>
      <w:r>
        <w:rPr>
          <w:b/>
          <w:color w:val="000000"/>
          <w:sz w:val="26"/>
          <w:szCs w:val="26"/>
          <w:rtl w:val="0"/>
        </w:rPr>
        <w:t>Working Methodology of Agile Model</w:t>
      </w:r>
    </w:p>
    <w:p w14:paraId="00000172">
      <w:pPr>
        <w:numPr>
          <w:ilvl w:val="0"/>
          <w:numId w:val="53"/>
        </w:numPr>
        <w:spacing w:before="240" w:after="0" w:afterAutospacing="0"/>
        <w:ind w:left="720" w:hanging="360"/>
      </w:pPr>
      <w:r>
        <w:rPr>
          <w:b/>
          <w:rtl w:val="0"/>
        </w:rPr>
        <w:t>Project is broken into small iterations</w:t>
      </w:r>
      <w:r>
        <w:rPr>
          <w:rtl w:val="0"/>
        </w:rPr>
        <w:t xml:space="preserve"> (sprints), usually 1–4 weeks long.</w:t>
      </w:r>
      <w:r>
        <w:rPr>
          <w:rtl w:val="0"/>
        </w:rPr>
        <w:br w:type="textWrapping"/>
      </w:r>
    </w:p>
    <w:p w14:paraId="00000173">
      <w:pPr>
        <w:numPr>
          <w:ilvl w:val="0"/>
          <w:numId w:val="53"/>
        </w:numPr>
        <w:spacing w:before="0" w:beforeAutospacing="0" w:after="0" w:afterAutospacing="0"/>
        <w:ind w:left="720" w:hanging="360"/>
      </w:pPr>
      <w:r>
        <w:rPr>
          <w:rtl w:val="0"/>
        </w:rPr>
        <w:t>In each sprint:</w:t>
      </w:r>
      <w:r>
        <w:rPr>
          <w:rtl w:val="0"/>
        </w:rPr>
        <w:br w:type="textWrapping"/>
      </w:r>
    </w:p>
    <w:p w14:paraId="00000174">
      <w:pPr>
        <w:numPr>
          <w:ilvl w:val="1"/>
          <w:numId w:val="53"/>
        </w:numPr>
        <w:spacing w:before="0" w:beforeAutospacing="0" w:after="0" w:afterAutospacing="0"/>
        <w:ind w:left="1440" w:hanging="360"/>
      </w:pPr>
      <w:r>
        <w:rPr>
          <w:rtl w:val="0"/>
        </w:rPr>
        <w:t>Requirements are discussed with the client.</w:t>
      </w:r>
      <w:r>
        <w:rPr>
          <w:rtl w:val="0"/>
        </w:rPr>
        <w:br w:type="textWrapping"/>
      </w:r>
    </w:p>
    <w:p w14:paraId="00000175">
      <w:pPr>
        <w:numPr>
          <w:ilvl w:val="1"/>
          <w:numId w:val="53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A </w:t>
      </w:r>
      <w:r>
        <w:rPr>
          <w:b/>
          <w:rtl w:val="0"/>
        </w:rPr>
        <w:t>small module</w:t>
      </w:r>
      <w:r>
        <w:rPr>
          <w:rtl w:val="0"/>
        </w:rPr>
        <w:t xml:space="preserve"> is developed, tested, and delivered.</w:t>
      </w:r>
      <w:r>
        <w:rPr>
          <w:rtl w:val="0"/>
        </w:rPr>
        <w:br w:type="textWrapping"/>
      </w:r>
    </w:p>
    <w:p w14:paraId="00000176">
      <w:pPr>
        <w:numPr>
          <w:ilvl w:val="1"/>
          <w:numId w:val="53"/>
        </w:numPr>
        <w:spacing w:before="0" w:beforeAutospacing="0" w:after="0" w:afterAutospacing="0"/>
        <w:ind w:left="1440" w:hanging="360"/>
      </w:pPr>
      <w:r>
        <w:rPr>
          <w:rtl w:val="0"/>
        </w:rPr>
        <w:t>Regular team meetings (</w:t>
      </w:r>
      <w:r>
        <w:rPr>
          <w:b/>
          <w:rtl w:val="0"/>
        </w:rPr>
        <w:t>daily stand-ups</w:t>
      </w:r>
      <w:r>
        <w:rPr>
          <w:rtl w:val="0"/>
        </w:rPr>
        <w:t>) are held.</w:t>
      </w:r>
      <w:r>
        <w:rPr>
          <w:rtl w:val="0"/>
        </w:rPr>
        <w:br w:type="textWrapping"/>
      </w:r>
    </w:p>
    <w:p w14:paraId="00000177">
      <w:pPr>
        <w:numPr>
          <w:ilvl w:val="1"/>
          <w:numId w:val="53"/>
        </w:numPr>
        <w:spacing w:before="0" w:beforeAutospacing="0" w:after="0" w:afterAutospacing="0"/>
        <w:ind w:left="1440" w:hanging="360"/>
      </w:pPr>
      <w:r>
        <w:rPr>
          <w:rtl w:val="0"/>
        </w:rPr>
        <w:t>Customer feedback is collected and used in the next sprint.</w:t>
      </w:r>
      <w:r>
        <w:rPr>
          <w:rtl w:val="0"/>
        </w:rPr>
        <w:br w:type="textWrapping"/>
      </w:r>
    </w:p>
    <w:p w14:paraId="00000178">
      <w:pPr>
        <w:numPr>
          <w:ilvl w:val="0"/>
          <w:numId w:val="53"/>
        </w:numPr>
        <w:spacing w:before="0" w:beforeAutospacing="0" w:after="240"/>
        <w:ind w:left="720" w:hanging="360"/>
      </w:pPr>
      <w:r>
        <w:rPr>
          <w:rtl w:val="0"/>
        </w:rPr>
        <w:t xml:space="preserve">This process </w:t>
      </w:r>
      <w:r>
        <w:rPr>
          <w:b/>
          <w:rtl w:val="0"/>
        </w:rPr>
        <w:t>repeats</w:t>
      </w:r>
      <w:r>
        <w:rPr>
          <w:rtl w:val="0"/>
        </w:rPr>
        <w:t xml:space="preserve"> until the full product is developed.</w:t>
      </w:r>
      <w:r>
        <w:rPr>
          <w:rtl w:val="0"/>
        </w:rPr>
        <w:br w:type="textWrapping"/>
      </w:r>
    </w:p>
    <w:p w14:paraId="00000179">
      <w:pPr>
        <w:spacing w:before="240" w:after="240"/>
        <w:ind w:left="720" w:firstLine="0"/>
      </w:pPr>
      <w:r>
        <w:rPr>
          <w:rtl w:val="0"/>
        </w:rPr>
        <w:t xml:space="preserve">Each cycle results in a </w:t>
      </w:r>
      <w:r>
        <w:rPr>
          <w:b/>
          <w:rtl w:val="0"/>
        </w:rPr>
        <w:t>usable version</w:t>
      </w:r>
      <w:r>
        <w:rPr>
          <w:rtl w:val="0"/>
        </w:rPr>
        <w:t xml:space="preserve"> of the product.</w:t>
      </w:r>
    </w:p>
    <w:p w14:paraId="0000017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9" w:name="_wo5xsqixteef" w:colFirst="0" w:colLast="0"/>
      <w:bookmarkEnd w:id="59"/>
      <w:r>
        <w:rPr>
          <w:b/>
          <w:color w:val="000000"/>
          <w:sz w:val="26"/>
          <w:szCs w:val="26"/>
          <w:rtl w:val="0"/>
        </w:rPr>
        <w:t>Key Features:</w:t>
      </w:r>
    </w:p>
    <w:p w14:paraId="0000017B">
      <w:pPr>
        <w:numPr>
          <w:ilvl w:val="0"/>
          <w:numId w:val="54"/>
        </w:numPr>
        <w:spacing w:before="240" w:after="0" w:afterAutospacing="0"/>
        <w:ind w:left="720" w:hanging="360"/>
      </w:pPr>
      <w:r>
        <w:rPr>
          <w:rtl w:val="0"/>
        </w:rPr>
        <w:t>Short, time-boxed development cycles (Sprints)</w:t>
      </w:r>
      <w:r>
        <w:rPr>
          <w:rtl w:val="0"/>
        </w:rPr>
        <w:br w:type="textWrapping"/>
      </w:r>
    </w:p>
    <w:p w14:paraId="0000017C">
      <w:pPr>
        <w:numPr>
          <w:ilvl w:val="0"/>
          <w:numId w:val="54"/>
        </w:numPr>
        <w:spacing w:before="0" w:beforeAutospacing="0" w:after="0" w:afterAutospacing="0"/>
        <w:ind w:left="720" w:hanging="360"/>
      </w:pPr>
      <w:r>
        <w:rPr>
          <w:rtl w:val="0"/>
        </w:rPr>
        <w:t>Continuous client involvement</w:t>
      </w:r>
      <w:r>
        <w:rPr>
          <w:rtl w:val="0"/>
        </w:rPr>
        <w:br w:type="textWrapping"/>
      </w:r>
    </w:p>
    <w:p w14:paraId="0000017D">
      <w:pPr>
        <w:numPr>
          <w:ilvl w:val="0"/>
          <w:numId w:val="54"/>
        </w:numPr>
        <w:spacing w:before="0" w:beforeAutospacing="0" w:after="0" w:afterAutospacing="0"/>
        <w:ind w:left="720" w:hanging="360"/>
      </w:pPr>
      <w:r>
        <w:rPr>
          <w:rtl w:val="0"/>
        </w:rPr>
        <w:t>Flexible to changes</w:t>
      </w:r>
      <w:r>
        <w:rPr>
          <w:rtl w:val="0"/>
        </w:rPr>
        <w:br w:type="textWrapping"/>
      </w:r>
    </w:p>
    <w:p w14:paraId="0000017E">
      <w:pPr>
        <w:numPr>
          <w:ilvl w:val="0"/>
          <w:numId w:val="54"/>
        </w:numPr>
        <w:spacing w:before="0" w:beforeAutospacing="0" w:after="240"/>
        <w:ind w:left="720" w:hanging="360"/>
      </w:pPr>
      <w:r>
        <w:rPr>
          <w:rtl w:val="0"/>
        </w:rPr>
        <w:t>Working software delivered early and often</w:t>
      </w:r>
      <w:r>
        <w:rPr>
          <w:rtl w:val="0"/>
        </w:rPr>
        <w:br w:type="textWrapping"/>
      </w:r>
    </w:p>
    <w:p w14:paraId="0000017F">
      <w:pPr>
        <w:spacing w:before="240" w:after="240"/>
        <w:ind w:left="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Advantages of Agile Model:</w:t>
      </w:r>
    </w:p>
    <w:p w14:paraId="00000180">
      <w:pPr>
        <w:spacing w:before="240" w:after="240"/>
        <w:ind w:left="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Pros</w:t>
      </w:r>
    </w:p>
    <w:p w14:paraId="00000181">
      <w:pPr>
        <w:numPr>
          <w:ilvl w:val="0"/>
          <w:numId w:val="55"/>
        </w:numPr>
        <w:spacing w:before="240" w:after="0" w:afterAutospacing="0"/>
        <w:ind w:left="720" w:hanging="360"/>
        <w:rPr>
          <w:u w:val="none"/>
        </w:rPr>
      </w:pPr>
      <w:r>
        <w:rPr>
          <w:rtl w:val="0"/>
        </w:rPr>
        <w:t>Faster delivery of usable software</w:t>
      </w:r>
    </w:p>
    <w:p w14:paraId="00000182">
      <w:pPr>
        <w:numPr>
          <w:ilvl w:val="0"/>
          <w:numId w:val="5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Highly flexible to changes</w:t>
      </w:r>
    </w:p>
    <w:p w14:paraId="00000183">
      <w:pPr>
        <w:numPr>
          <w:ilvl w:val="0"/>
          <w:numId w:val="5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Frequent client feedback improves quality</w:t>
      </w:r>
    </w:p>
    <w:p w14:paraId="00000184">
      <w:pPr>
        <w:numPr>
          <w:ilvl w:val="0"/>
          <w:numId w:val="5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Encourages teamwork and communication</w:t>
      </w:r>
    </w:p>
    <w:p w14:paraId="00000185">
      <w:pPr>
        <w:numPr>
          <w:ilvl w:val="0"/>
          <w:numId w:val="5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Reduces project risk through early testing and delivery</w:t>
      </w:r>
    </w:p>
    <w:p w14:paraId="00000186">
      <w:pPr>
        <w:numPr>
          <w:ilvl w:val="0"/>
          <w:numId w:val="55"/>
        </w:numPr>
        <w:spacing w:before="0" w:beforeAutospacing="0" w:after="240"/>
        <w:ind w:left="720" w:hanging="360"/>
        <w:rPr>
          <w:u w:val="none"/>
        </w:rPr>
      </w:pPr>
      <w:r>
        <w:rPr>
          <w:rtl w:val="0"/>
        </w:rPr>
        <w:t>Focus on customer satisfaction</w:t>
      </w:r>
    </w:p>
    <w:p w14:paraId="00000187">
      <w:pPr>
        <w:spacing w:before="240" w:after="240"/>
      </w:pPr>
    </w:p>
    <w:p w14:paraId="00000188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Disadvantages of Agile Model:</w:t>
      </w:r>
    </w:p>
    <w:p w14:paraId="00000189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Cons</w:t>
      </w:r>
    </w:p>
    <w:p w14:paraId="0000018A">
      <w:pPr>
        <w:numPr>
          <w:ilvl w:val="0"/>
          <w:numId w:val="56"/>
        </w:numPr>
        <w:spacing w:before="240" w:after="0" w:afterAutospacing="0"/>
        <w:ind w:left="720" w:hanging="360"/>
        <w:rPr>
          <w:u w:val="none"/>
        </w:rPr>
      </w:pPr>
      <w:r>
        <w:rPr>
          <w:rtl w:val="0"/>
        </w:rPr>
        <w:t>Difficult to predict final cost and time</w:t>
      </w:r>
    </w:p>
    <w:p w14:paraId="0000018B">
      <w:pPr>
        <w:numPr>
          <w:ilvl w:val="0"/>
          <w:numId w:val="56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Requires experienced team members</w:t>
      </w:r>
    </w:p>
    <w:p w14:paraId="0000018C">
      <w:pPr>
        <w:numPr>
          <w:ilvl w:val="0"/>
          <w:numId w:val="56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Not ideal for small projects with fixed requirements</w:t>
      </w:r>
    </w:p>
    <w:p w14:paraId="0000018D">
      <w:pPr>
        <w:numPr>
          <w:ilvl w:val="0"/>
          <w:numId w:val="56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Documentation may be limited</w:t>
      </w:r>
    </w:p>
    <w:p w14:paraId="0000018E">
      <w:pPr>
        <w:numPr>
          <w:ilvl w:val="0"/>
          <w:numId w:val="56"/>
        </w:numPr>
        <w:spacing w:before="0" w:beforeAutospacing="0" w:after="240"/>
        <w:ind w:left="720" w:hanging="360"/>
        <w:rPr>
          <w:u w:val="none"/>
        </w:rPr>
      </w:pPr>
      <w:r>
        <w:rPr>
          <w:rtl w:val="0"/>
        </w:rPr>
        <w:t>Constant involvement from client is needed</w:t>
      </w:r>
    </w:p>
    <w:p w14:paraId="0000018F">
      <w:pPr>
        <w:spacing w:before="240" w:after="240"/>
        <w:ind w:left="0" w:firstLine="0"/>
      </w:pPr>
    </w:p>
    <w:p w14:paraId="0000019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0" w:name="_fwpmf26p8qps" w:colFirst="0" w:colLast="0"/>
      <w:bookmarkEnd w:id="60"/>
      <w:r>
        <w:rPr>
          <w:b/>
          <w:color w:val="000000"/>
          <w:sz w:val="26"/>
          <w:szCs w:val="26"/>
          <w:rtl w:val="0"/>
        </w:rPr>
        <w:t>Best Used For:</w:t>
      </w:r>
    </w:p>
    <w:p w14:paraId="00000191">
      <w:pPr>
        <w:numPr>
          <w:ilvl w:val="0"/>
          <w:numId w:val="57"/>
        </w:numPr>
        <w:spacing w:before="240" w:after="0" w:afterAutospacing="0"/>
        <w:ind w:left="720" w:hanging="360"/>
      </w:pPr>
      <w:r>
        <w:rPr>
          <w:rtl w:val="0"/>
        </w:rPr>
        <w:t xml:space="preserve">Medium to large projects with </w:t>
      </w:r>
      <w:r>
        <w:rPr>
          <w:b/>
          <w:rtl w:val="0"/>
        </w:rPr>
        <w:t>changing requirements</w:t>
      </w:r>
      <w:r>
        <w:rPr>
          <w:b/>
          <w:rtl w:val="0"/>
        </w:rPr>
        <w:br w:type="textWrapping"/>
      </w:r>
    </w:p>
    <w:p w14:paraId="00000192">
      <w:pPr>
        <w:numPr>
          <w:ilvl w:val="0"/>
          <w:numId w:val="57"/>
        </w:numPr>
        <w:spacing w:before="0" w:beforeAutospacing="0" w:after="0" w:afterAutospacing="0"/>
        <w:ind w:left="720" w:hanging="360"/>
      </w:pPr>
      <w:r>
        <w:rPr>
          <w:rtl w:val="0"/>
        </w:rPr>
        <w:t>Teams that work closely with clients</w:t>
      </w:r>
      <w:r>
        <w:rPr>
          <w:rtl w:val="0"/>
        </w:rPr>
        <w:br w:type="textWrapping"/>
      </w:r>
    </w:p>
    <w:p w14:paraId="00000193">
      <w:pPr>
        <w:numPr>
          <w:ilvl w:val="0"/>
          <w:numId w:val="57"/>
        </w:numPr>
        <w:spacing w:before="0" w:beforeAutospacing="0" w:after="240"/>
        <w:ind w:left="720" w:hanging="360"/>
      </w:pPr>
      <w:r>
        <w:rPr>
          <w:rtl w:val="0"/>
        </w:rPr>
        <w:t xml:space="preserve">Projects that need </w:t>
      </w:r>
      <w:r>
        <w:rPr>
          <w:b/>
          <w:rtl w:val="0"/>
        </w:rPr>
        <w:t>early delivery and feedback</w:t>
      </w:r>
    </w:p>
    <w:p w14:paraId="00000194">
      <w:pPr>
        <w:spacing w:before="240" w:after="240"/>
        <w:ind w:left="0" w:firstLine="0"/>
      </w:pPr>
    </w:p>
    <w:p w14:paraId="00000195">
      <w:pPr>
        <w:spacing w:before="240" w:after="240"/>
        <w:ind w:left="0" w:firstLine="0"/>
      </w:pPr>
    </w:p>
    <w:p w14:paraId="00000196">
      <w:pPr>
        <w:spacing w:before="240" w:after="240"/>
        <w:ind w:left="0" w:firstLine="0"/>
        <w:rPr>
          <w:b/>
        </w:rPr>
      </w:pPr>
      <w:r>
        <w:rPr>
          <w:rtl w:val="0"/>
        </w:rPr>
        <w:t xml:space="preserve">Q:- Draw Use Case on </w:t>
      </w:r>
      <w:r>
        <w:rPr>
          <w:b/>
          <w:rtl w:val="0"/>
        </w:rPr>
        <w:t>OTT Platform.</w:t>
      </w:r>
    </w:p>
    <w:p w14:paraId="00000197">
      <w:pPr>
        <w:spacing w:before="240" w:after="240"/>
        <w:ind w:left="0" w:firstLine="0"/>
      </w:pPr>
      <w:r>
        <w:rPr>
          <w:rtl w:val="0"/>
        </w:rPr>
        <w:t xml:space="preserve">A:- </w:t>
      </w:r>
    </w:p>
    <w:p w14:paraId="00000198">
      <w:pPr>
        <w:spacing w:before="240" w:after="240"/>
        <w:ind w:left="0" w:firstLine="0"/>
      </w:pPr>
      <w:r>
        <w:fldChar w:fldCharType="begin"/>
      </w:r>
      <w:r>
        <w:instrText xml:space="preserve"> HYPERLINK "https://drive.google.com/file/d/1ZDSWbX0AuQgJAPsl-tEO08XkPfKRi6sb/view?usp=sharing" \h </w:instrText>
      </w:r>
      <w:r>
        <w:fldChar w:fldCharType="separate"/>
      </w:r>
      <w:r>
        <w:rPr>
          <w:color w:val="1155CC"/>
          <w:u w:val="single"/>
          <w:rtl w:val="0"/>
        </w:rPr>
        <w:t>OTT Platform.drawio</w:t>
      </w:r>
      <w:r>
        <w:rPr>
          <w:color w:val="1155CC"/>
          <w:u w:val="single"/>
          <w:rtl w:val="0"/>
        </w:rPr>
        <w:fldChar w:fldCharType="end"/>
      </w:r>
    </w:p>
    <w:p w14:paraId="00000199">
      <w:pPr>
        <w:spacing w:before="240" w:after="240"/>
        <w:ind w:left="0" w:firstLine="0"/>
      </w:pPr>
    </w:p>
    <w:p w14:paraId="0000019A">
      <w:pPr>
        <w:spacing w:before="240" w:after="240"/>
        <w:ind w:left="0" w:firstLine="0"/>
      </w:pPr>
      <w:r>
        <w:rPr>
          <w:rtl w:val="0"/>
        </w:rPr>
        <w:t xml:space="preserve">Q:- Draw Use Case on </w:t>
      </w:r>
      <w:r>
        <w:rPr>
          <w:b/>
          <w:rtl w:val="0"/>
        </w:rPr>
        <w:t>E-commerce</w:t>
      </w:r>
      <w:r>
        <w:rPr>
          <w:rtl w:val="0"/>
        </w:rPr>
        <w:t xml:space="preserve"> </w:t>
      </w:r>
      <w:r>
        <w:rPr>
          <w:b/>
          <w:rtl w:val="0"/>
        </w:rPr>
        <w:t>application</w:t>
      </w:r>
      <w:r>
        <w:rPr>
          <w:rtl w:val="0"/>
        </w:rPr>
        <w:t>.</w:t>
      </w:r>
    </w:p>
    <w:p w14:paraId="0000019B">
      <w:pPr>
        <w:spacing w:before="240" w:after="240"/>
        <w:ind w:left="0" w:firstLine="0"/>
      </w:pPr>
      <w:r>
        <w:rPr>
          <w:rtl w:val="0"/>
        </w:rPr>
        <w:t xml:space="preserve">A:- </w:t>
      </w:r>
    </w:p>
    <w:p w14:paraId="0000019C">
      <w:pPr>
        <w:spacing w:before="240" w:after="240"/>
        <w:ind w:left="0" w:firstLine="0"/>
      </w:pPr>
      <w:r>
        <w:fldChar w:fldCharType="begin"/>
      </w:r>
      <w:r>
        <w:instrText xml:space="preserve"> HYPERLINK "https://drive.google.com/file/d/1vq5H-oVgNshZbGe7e0MP3-1t3_sZKwNs/view?usp=sharing" \h </w:instrText>
      </w:r>
      <w:r>
        <w:fldChar w:fldCharType="separate"/>
      </w:r>
      <w:r>
        <w:rPr>
          <w:color w:val="1155CC"/>
          <w:u w:val="single"/>
          <w:rtl w:val="0"/>
        </w:rPr>
        <w:t>E Commerce.drawio</w:t>
      </w:r>
      <w:r>
        <w:rPr>
          <w:color w:val="1155CC"/>
          <w:u w:val="single"/>
          <w:rtl w:val="0"/>
        </w:rPr>
        <w:fldChar w:fldCharType="end"/>
      </w:r>
    </w:p>
    <w:p w14:paraId="0000019D">
      <w:pPr>
        <w:spacing w:before="240" w:after="240"/>
        <w:ind w:left="0" w:firstLine="0"/>
      </w:pPr>
    </w:p>
    <w:p w14:paraId="0000019E">
      <w:pPr>
        <w:spacing w:before="240" w:after="240"/>
        <w:ind w:left="0" w:firstLine="0"/>
        <w:rPr>
          <w:b/>
        </w:rPr>
      </w:pPr>
      <w:r>
        <w:rPr>
          <w:rtl w:val="0"/>
        </w:rPr>
        <w:t xml:space="preserve">Q:- Draw Use Case on </w:t>
      </w:r>
      <w:r>
        <w:rPr>
          <w:b/>
          <w:rtl w:val="0"/>
        </w:rPr>
        <w:t>Online shopping products</w:t>
      </w:r>
      <w:r>
        <w:rPr>
          <w:rtl w:val="0"/>
        </w:rPr>
        <w:t xml:space="preserve"> using </w:t>
      </w:r>
      <w:r>
        <w:rPr>
          <w:b/>
          <w:rtl w:val="0"/>
        </w:rPr>
        <w:t>payment gateway.</w:t>
      </w:r>
    </w:p>
    <w:p w14:paraId="0000019F">
      <w:pPr>
        <w:spacing w:before="240" w:after="240"/>
        <w:ind w:left="0" w:firstLine="0"/>
      </w:pPr>
      <w:r>
        <w:rPr>
          <w:rtl w:val="0"/>
        </w:rPr>
        <w:t xml:space="preserve">A:- </w:t>
      </w:r>
    </w:p>
    <w:p w14:paraId="000001A0">
      <w:pPr>
        <w:spacing w:before="240" w:after="240"/>
        <w:ind w:left="0" w:firstLine="0"/>
      </w:pPr>
      <w:r>
        <w:fldChar w:fldCharType="begin"/>
      </w:r>
      <w:r>
        <w:instrText xml:space="preserve"> HYPERLINK "https://drive.google.com/file/d/1VpUnvo-zJkOxDpFt12C8WVsrmeAggt82/view?usp=sharing" \h </w:instrText>
      </w:r>
      <w:r>
        <w:fldChar w:fldCharType="separate"/>
      </w:r>
      <w:r>
        <w:rPr>
          <w:color w:val="1155CC"/>
          <w:u w:val="single"/>
          <w:rtl w:val="0"/>
        </w:rPr>
        <w:t>Payment Gateway.drawio</w:t>
      </w:r>
      <w:r>
        <w:rPr>
          <w:color w:val="1155CC"/>
          <w:u w:val="single"/>
          <w:rtl w:val="0"/>
        </w:rPr>
        <w:fldChar w:fldCharType="end"/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8CAEB125"/>
    <w:multiLevelType w:val="multilevel"/>
    <w:tmpl w:val="8CAEB1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91995D4F"/>
    <w:multiLevelType w:val="multilevel"/>
    <w:tmpl w:val="91995D4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B8CEF35B"/>
    <w:multiLevelType w:val="multilevel"/>
    <w:tmpl w:val="B8CEF35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BB64CFA9"/>
    <w:multiLevelType w:val="multilevel"/>
    <w:tmpl w:val="BB64CFA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BE923771"/>
    <w:multiLevelType w:val="multilevel"/>
    <w:tmpl w:val="BE92377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D7D140E4"/>
    <w:multiLevelType w:val="multilevel"/>
    <w:tmpl w:val="D7D140E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E093A4B0"/>
    <w:multiLevelType w:val="multilevel"/>
    <w:tmpl w:val="E093A4B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F7735DC9"/>
    <w:multiLevelType w:val="multilevel"/>
    <w:tmpl w:val="F7735DC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0709FD3E"/>
    <w:multiLevelType w:val="multilevel"/>
    <w:tmpl w:val="0709FD3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nsid w:val="0CEF100B"/>
    <w:multiLevelType w:val="multilevel"/>
    <w:tmpl w:val="0CEF100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1ACDE60F"/>
    <w:multiLevelType w:val="multilevel"/>
    <w:tmpl w:val="1ACDE60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1C257C7B"/>
    <w:multiLevelType w:val="multilevel"/>
    <w:tmpl w:val="1C257C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243FCF68"/>
    <w:multiLevelType w:val="multilevel"/>
    <w:tmpl w:val="243FCF6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30FC5B15"/>
    <w:multiLevelType w:val="multilevel"/>
    <w:tmpl w:val="30FC5B1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322D85CA"/>
    <w:multiLevelType w:val="multilevel"/>
    <w:tmpl w:val="322D85CA"/>
    <w:lvl w:ilvl="0" w:tentative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nsid w:val="32A7AF2D"/>
    <w:multiLevelType w:val="multilevel"/>
    <w:tmpl w:val="32A7AF2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4C3D7A74"/>
    <w:multiLevelType w:val="multilevel"/>
    <w:tmpl w:val="4C3D7A74"/>
    <w:lvl w:ilvl="0" w:tentative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4D94DA66"/>
    <w:multiLevelType w:val="multilevel"/>
    <w:tmpl w:val="4D94DA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nsid w:val="5E29AB5A"/>
    <w:multiLevelType w:val="multilevel"/>
    <w:tmpl w:val="5E29AB5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5FFFB1A7"/>
    <w:multiLevelType w:val="multilevel"/>
    <w:tmpl w:val="5FFFB1A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65CD0074"/>
    <w:multiLevelType w:val="multilevel"/>
    <w:tmpl w:val="65CD007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74C28B35"/>
    <w:multiLevelType w:val="multilevel"/>
    <w:tmpl w:val="74C28B3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nsid w:val="79AA4FA4"/>
    <w:multiLevelType w:val="multilevel"/>
    <w:tmpl w:val="79AA4FA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nsid w:val="7DEC2089"/>
    <w:multiLevelType w:val="multilevel"/>
    <w:tmpl w:val="7DEC208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5"/>
  </w:num>
  <w:num w:numId="3">
    <w:abstractNumId w:val="44"/>
  </w:num>
  <w:num w:numId="4">
    <w:abstractNumId w:val="13"/>
  </w:num>
  <w:num w:numId="5">
    <w:abstractNumId w:val="9"/>
  </w:num>
  <w:num w:numId="6">
    <w:abstractNumId w:val="24"/>
  </w:num>
  <w:num w:numId="7">
    <w:abstractNumId w:val="32"/>
  </w:num>
  <w:num w:numId="8">
    <w:abstractNumId w:val="51"/>
  </w:num>
  <w:num w:numId="9">
    <w:abstractNumId w:val="23"/>
  </w:num>
  <w:num w:numId="10">
    <w:abstractNumId w:val="5"/>
  </w:num>
  <w:num w:numId="11">
    <w:abstractNumId w:val="33"/>
  </w:num>
  <w:num w:numId="12">
    <w:abstractNumId w:val="45"/>
  </w:num>
  <w:num w:numId="13">
    <w:abstractNumId w:val="14"/>
  </w:num>
  <w:num w:numId="14">
    <w:abstractNumId w:val="41"/>
  </w:num>
  <w:num w:numId="15">
    <w:abstractNumId w:val="20"/>
  </w:num>
  <w:num w:numId="16">
    <w:abstractNumId w:val="31"/>
  </w:num>
  <w:num w:numId="17">
    <w:abstractNumId w:val="18"/>
  </w:num>
  <w:num w:numId="18">
    <w:abstractNumId w:val="17"/>
  </w:num>
  <w:num w:numId="19">
    <w:abstractNumId w:val="7"/>
  </w:num>
  <w:num w:numId="20">
    <w:abstractNumId w:val="39"/>
  </w:num>
  <w:num w:numId="21">
    <w:abstractNumId w:val="48"/>
  </w:num>
  <w:num w:numId="22">
    <w:abstractNumId w:val="27"/>
  </w:num>
  <w:num w:numId="23">
    <w:abstractNumId w:val="38"/>
  </w:num>
  <w:num w:numId="24">
    <w:abstractNumId w:val="8"/>
  </w:num>
  <w:num w:numId="25">
    <w:abstractNumId w:val="55"/>
  </w:num>
  <w:num w:numId="26">
    <w:abstractNumId w:val="53"/>
  </w:num>
  <w:num w:numId="27">
    <w:abstractNumId w:val="12"/>
  </w:num>
  <w:num w:numId="28">
    <w:abstractNumId w:val="49"/>
  </w:num>
  <w:num w:numId="29">
    <w:abstractNumId w:val="6"/>
  </w:num>
  <w:num w:numId="30">
    <w:abstractNumId w:val="37"/>
  </w:num>
  <w:num w:numId="31">
    <w:abstractNumId w:val="2"/>
  </w:num>
  <w:num w:numId="32">
    <w:abstractNumId w:val="43"/>
  </w:num>
  <w:num w:numId="33">
    <w:abstractNumId w:val="56"/>
  </w:num>
  <w:num w:numId="34">
    <w:abstractNumId w:val="0"/>
  </w:num>
  <w:num w:numId="35">
    <w:abstractNumId w:val="30"/>
  </w:num>
  <w:num w:numId="36">
    <w:abstractNumId w:val="42"/>
  </w:num>
  <w:num w:numId="37">
    <w:abstractNumId w:val="21"/>
  </w:num>
  <w:num w:numId="38">
    <w:abstractNumId w:val="19"/>
  </w:num>
  <w:num w:numId="39">
    <w:abstractNumId w:val="34"/>
  </w:num>
  <w:num w:numId="40">
    <w:abstractNumId w:val="54"/>
  </w:num>
  <w:num w:numId="41">
    <w:abstractNumId w:val="11"/>
  </w:num>
  <w:num w:numId="42">
    <w:abstractNumId w:val="4"/>
  </w:num>
  <w:num w:numId="43">
    <w:abstractNumId w:val="10"/>
  </w:num>
  <w:num w:numId="44">
    <w:abstractNumId w:val="46"/>
  </w:num>
  <w:num w:numId="45">
    <w:abstractNumId w:val="1"/>
  </w:num>
  <w:num w:numId="46">
    <w:abstractNumId w:val="28"/>
  </w:num>
  <w:num w:numId="47">
    <w:abstractNumId w:val="3"/>
  </w:num>
  <w:num w:numId="48">
    <w:abstractNumId w:val="47"/>
  </w:num>
  <w:num w:numId="49">
    <w:abstractNumId w:val="52"/>
  </w:num>
  <w:num w:numId="50">
    <w:abstractNumId w:val="40"/>
  </w:num>
  <w:num w:numId="51">
    <w:abstractNumId w:val="35"/>
  </w:num>
  <w:num w:numId="52">
    <w:abstractNumId w:val="50"/>
  </w:num>
  <w:num w:numId="53">
    <w:abstractNumId w:val="25"/>
  </w:num>
  <w:num w:numId="54">
    <w:abstractNumId w:val="26"/>
  </w:num>
  <w:num w:numId="55">
    <w:abstractNumId w:val="16"/>
  </w:num>
  <w:num w:numId="56">
    <w:abstractNumId w:val="36"/>
  </w:num>
  <w:num w:numId="5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C511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20</Pages>
  <TotalTime>3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2025-06-09T10:10:20Z</dcterms:created>
  <dc:creator>yogir</dc:creator>
  <cp:lastModifiedBy>yogir</cp:lastModifiedBy>
  <dcterms:modified xsi:type="dcterms:W3CDTF">2025-06-09T10:13:42Z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6AC8E77E73194EC4B5388B603180D581_12</vt:lpwstr>
  </property>
</Properties>
</file>